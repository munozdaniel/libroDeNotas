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105F4F" w:rsidRPr="00717BF2">
        <w:tc>
          <w:tcPr>
            <w:tcW w:w="9576" w:type="dxa"/>
          </w:tcPr>
          <w:p w:rsidR="00105F4F" w:rsidRPr="00717BF2" w:rsidRDefault="00105F4F">
            <w:pPr>
              <w:pStyle w:val="Primerapginadeencabezado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  <w:sz w:val="28"/>
              </w:rPr>
            </w:pPr>
          </w:p>
        </w:tc>
      </w:tr>
    </w:tbl>
    <w:p w:rsidR="00717BF2" w:rsidRDefault="00717BF2">
      <w:pPr>
        <w:pStyle w:val="Sinespaciado"/>
        <w:rPr>
          <w:sz w:val="28"/>
        </w:rPr>
      </w:pPr>
    </w:p>
    <w:sdt>
      <w:sdtPr>
        <w:rPr>
          <w:sz w:val="28"/>
        </w:rPr>
        <w:alias w:val="Nombre del currículo"/>
        <w:tag w:val="Nombre del currículo"/>
        <w:id w:val="2142538285"/>
        <w:placeholder>
          <w:docPart w:val="DefaultPlaceholder_5110"/>
        </w:placeholder>
        <w:docPartList>
          <w:docPartGallery w:val="Quick Parts"/>
          <w:docPartCategory w:val=" Nombre del currículo"/>
        </w:docPartList>
      </w:sdtPr>
      <w:sdtEndPr/>
      <w:sdtContent>
        <w:p w:rsidR="00105F4F" w:rsidRPr="00717BF2" w:rsidRDefault="00105F4F">
          <w:pPr>
            <w:pStyle w:val="Sinespaciado"/>
            <w:rPr>
              <w:sz w:val="28"/>
            </w:rPr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1"/>
            <w:gridCol w:w="9088"/>
          </w:tblGrid>
          <w:tr w:rsidR="00105F4F" w:rsidRPr="00717BF2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105F4F" w:rsidRPr="00717BF2" w:rsidRDefault="00105F4F">
                <w:pPr>
                  <w:spacing w:after="0" w:line="240" w:lineRule="auto"/>
                  <w:rPr>
                    <w:sz w:val="28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105F4F" w:rsidRPr="00717BF2" w:rsidRDefault="00975630">
                <w:pPr>
                  <w:pStyle w:val="Nombre"/>
                  <w:rPr>
                    <w:sz w:val="52"/>
                  </w:rPr>
                </w:pPr>
                <w:r w:rsidRPr="00717BF2">
                  <w:rPr>
                    <w:color w:val="628BAD" w:themeColor="accent2" w:themeShade="BF"/>
                    <w:spacing w:val="10"/>
                    <w:sz w:val="52"/>
                  </w:rPr>
                  <w:sym w:font="Wingdings 3" w:char="F07D"/>
                </w:r>
                <w:sdt>
                  <w:sdtPr>
                    <w:rPr>
                      <w:sz w:val="52"/>
                    </w:rPr>
                    <w:id w:val="10979384"/>
                    <w:placeholder>
                      <w:docPart w:val="FA5279CE07134A50A564C003737A640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17BF2" w:rsidRPr="00717BF2">
                      <w:rPr>
                        <w:sz w:val="52"/>
                      </w:rPr>
                      <w:t>NOTA</w:t>
                    </w:r>
                  </w:sdtContent>
                </w:sdt>
              </w:p>
              <w:p w:rsidR="00105F4F" w:rsidRPr="00717BF2" w:rsidRDefault="00975630">
                <w:pPr>
                  <w:pStyle w:val="Textodedireccin"/>
                  <w:spacing w:line="240" w:lineRule="auto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id w:val="121446321"/>
                    <w:placeholder>
                      <w:docPart w:val="D9F3FC5C0E1547EA93B9F956091B9004"/>
                    </w:placeholder>
                    <w:temporary/>
                    <w:showingPlcHdr/>
                  </w:sdtPr>
                  <w:sdtEndPr/>
                  <w:sdtContent>
                    <w:r w:rsidRPr="00717BF2">
                      <w:rPr>
                        <w:sz w:val="24"/>
                      </w:rPr>
                      <w:t>[</w:t>
                    </w:r>
                    <w:r w:rsidR="00717BF2" w:rsidRPr="00717BF2">
                      <w:rPr>
                        <w:sz w:val="24"/>
                      </w:rPr>
                      <w:t>nro_nota</w:t>
                    </w:r>
                    <w:r w:rsidRPr="00717BF2">
                      <w:rPr>
                        <w:sz w:val="24"/>
                      </w:rPr>
                      <w:t>]</w:t>
                    </w:r>
                  </w:sdtContent>
                </w:sdt>
              </w:p>
              <w:p w:rsidR="00105F4F" w:rsidRPr="00717BF2" w:rsidRDefault="00717BF2">
                <w:pPr>
                  <w:pStyle w:val="Textodedireccin"/>
                  <w:spacing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Destino</w:t>
                </w:r>
                <w:r w:rsidR="00975630" w:rsidRPr="00717BF2">
                  <w:rPr>
                    <w:sz w:val="24"/>
                  </w:rPr>
                  <w:t xml:space="preserve">: </w:t>
                </w:r>
                <w:sdt>
                  <w:sdtPr>
                    <w:rPr>
                      <w:sz w:val="24"/>
                    </w:rPr>
                    <w:id w:val="154037024"/>
                    <w:placeholder>
                      <w:docPart w:val="3D5D78F8AE534B31903DA7D62114DB69"/>
                    </w:placeholder>
                    <w:temporary/>
                    <w:showingPlcHdr/>
                  </w:sdtPr>
                  <w:sdtEndPr/>
                  <w:sdtContent>
                    <w:r w:rsidR="00975630" w:rsidRPr="00717BF2">
                      <w:rPr>
                        <w:sz w:val="24"/>
                      </w:rPr>
                      <w:t>[</w:t>
                    </w:r>
                    <w:r>
                      <w:rPr>
                        <w:sz w:val="24"/>
                      </w:rPr>
                      <w:t>Destino</w:t>
                    </w:r>
                    <w:bookmarkStart w:id="0" w:name="_GoBack"/>
                    <w:bookmarkEnd w:id="0"/>
                    <w:r w:rsidR="00975630" w:rsidRPr="00717BF2">
                      <w:rPr>
                        <w:sz w:val="24"/>
                      </w:rPr>
                      <w:t>]</w:t>
                    </w:r>
                  </w:sdtContent>
                </w:sdt>
              </w:p>
              <w:p w:rsidR="00105F4F" w:rsidRPr="00717BF2" w:rsidRDefault="00717BF2">
                <w:pPr>
                  <w:pStyle w:val="Textodedireccin"/>
                  <w:spacing w:line="240" w:lineRule="auto"/>
                  <w:rPr>
                    <w:sz w:val="24"/>
                  </w:rPr>
                </w:pPr>
                <w:r>
                  <w:rPr>
                    <w:sz w:val="24"/>
                  </w:rPr>
                  <w:t>De</w:t>
                </w:r>
                <w:r w:rsidR="00975630" w:rsidRPr="00717BF2">
                  <w:rPr>
                    <w:sz w:val="24"/>
                  </w:rPr>
                  <w:t xml:space="preserve">: </w:t>
                </w:r>
                <w:sdt>
                  <w:sdtPr>
                    <w:rPr>
                      <w:sz w:val="24"/>
                    </w:rPr>
                    <w:id w:val="288100533"/>
                    <w:placeholder>
                      <w:docPart w:val="CCB3B36A20B945CAA1AA9350B925D0E1"/>
                    </w:placeholder>
                    <w:temporary/>
                    <w:showingPlcHdr/>
                  </w:sdtPr>
                  <w:sdtEndPr/>
                  <w:sdtContent>
                    <w:r w:rsidR="00975630" w:rsidRPr="00717BF2">
                      <w:rPr>
                        <w:sz w:val="24"/>
                      </w:rPr>
                      <w:t>[</w:t>
                    </w:r>
                    <w:r>
                      <w:rPr>
                        <w:sz w:val="24"/>
                      </w:rPr>
                      <w:t>Origen</w:t>
                    </w:r>
                    <w:r w:rsidR="00975630" w:rsidRPr="00717BF2">
                      <w:rPr>
                        <w:sz w:val="24"/>
                      </w:rPr>
                      <w:t>]</w:t>
                    </w:r>
                  </w:sdtContent>
                </w:sdt>
              </w:p>
              <w:p w:rsidR="00105F4F" w:rsidRPr="00717BF2" w:rsidRDefault="00717BF2" w:rsidP="00717BF2">
                <w:pPr>
                  <w:pStyle w:val="Textodedireccin"/>
                  <w:spacing w:line="240" w:lineRule="auto"/>
                  <w:rPr>
                    <w:sz w:val="36"/>
                  </w:rPr>
                </w:pPr>
                <w:r>
                  <w:rPr>
                    <w:sz w:val="24"/>
                  </w:rPr>
                  <w:t>Fecha</w:t>
                </w:r>
                <w:r w:rsidR="00975630" w:rsidRPr="00717BF2">
                  <w:rPr>
                    <w:sz w:val="24"/>
                  </w:rPr>
                  <w:t xml:space="preserve">: </w:t>
                </w:r>
                <w:sdt>
                  <w:sdtPr>
                    <w:rPr>
                      <w:sz w:val="24"/>
                    </w:rPr>
                    <w:alias w:val="fecha"/>
                    <w:tag w:val="fecha"/>
                    <w:id w:val="121446380"/>
                    <w:lock w:val="contentLocked"/>
                    <w:placeholder>
                      <w:docPart w:val="1E611A4E209249E3A66101BF812B22F8"/>
                    </w:placeholder>
                    <w:temporary/>
                    <w:showingPlcHdr/>
                  </w:sdtPr>
                  <w:sdtEndPr/>
                  <w:sdtContent>
                    <w:r w:rsidR="00975630" w:rsidRPr="00717BF2">
                      <w:rPr>
                        <w:sz w:val="24"/>
                      </w:rPr>
                      <w:t>[</w:t>
                    </w:r>
                    <w:r>
                      <w:rPr>
                        <w:sz w:val="24"/>
                      </w:rPr>
                      <w:t>XX/XX/XXXX</w:t>
                    </w:r>
                    <w:r w:rsidR="00975630" w:rsidRPr="00717BF2">
                      <w:rPr>
                        <w:sz w:val="24"/>
                      </w:rPr>
                      <w:t>]</w:t>
                    </w:r>
                  </w:sdtContent>
                </w:sdt>
              </w:p>
            </w:tc>
          </w:tr>
        </w:tbl>
        <w:p w:rsidR="00105F4F" w:rsidRPr="00717BF2" w:rsidRDefault="00975630">
          <w:pPr>
            <w:pStyle w:val="Sinespaciado"/>
            <w:rPr>
              <w:sz w:val="28"/>
            </w:rPr>
          </w:pPr>
        </w:p>
      </w:sdtContent>
    </w:sdt>
    <w:p w:rsidR="00105F4F" w:rsidRPr="00717BF2" w:rsidRDefault="00105F4F">
      <w:pPr>
        <w:pStyle w:val="Sinespaciado"/>
        <w:rPr>
          <w:sz w:val="28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105F4F" w:rsidRPr="00717BF2" w:rsidTr="00717BF2">
        <w:trPr>
          <w:trHeight w:val="5784"/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105F4F" w:rsidRPr="00717BF2" w:rsidRDefault="00105F4F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105F4F" w:rsidRPr="00717BF2" w:rsidRDefault="00717BF2">
            <w:pPr>
              <w:pStyle w:val="Seccin"/>
              <w:rPr>
                <w:sz w:val="36"/>
              </w:rPr>
            </w:pPr>
            <w:proofErr w:type="spellStart"/>
            <w:r>
              <w:rPr>
                <w:sz w:val="36"/>
              </w:rPr>
              <w:t>Descripcion</w:t>
            </w:r>
            <w:proofErr w:type="spellEnd"/>
          </w:p>
          <w:sdt>
            <w:sdtPr>
              <w:rPr>
                <w:sz w:val="28"/>
              </w:rPr>
              <w:id w:val="462946188"/>
              <w:placeholder>
                <w:docPart w:val="PlaceholderAutotext_15"/>
              </w:placeholder>
              <w:temporary/>
              <w:showingPlcHdr/>
            </w:sdtPr>
            <w:sdtEndPr/>
            <w:sdtContent>
              <w:p w:rsidR="00105F4F" w:rsidRPr="00717BF2" w:rsidRDefault="00975630">
                <w:pPr>
                  <w:pStyle w:val="Textodesubseccin"/>
                  <w:rPr>
                    <w:sz w:val="28"/>
                  </w:rPr>
                </w:pPr>
                <w:r w:rsidRPr="00717BF2">
                  <w:rPr>
                    <w:sz w:val="28"/>
                  </w:rPr>
                  <w:t>[</w:t>
                </w:r>
                <w:proofErr w:type="spellStart"/>
                <w:r w:rsidR="00717BF2" w:rsidRPr="00717BF2">
                  <w:rPr>
                    <w:sz w:val="28"/>
                  </w:rPr>
                  <w:t>descripcion</w:t>
                </w:r>
                <w:proofErr w:type="spellEnd"/>
                <w:r w:rsidRPr="00717BF2">
                  <w:rPr>
                    <w:sz w:val="28"/>
                  </w:rPr>
                  <w:t>]</w:t>
                </w:r>
              </w:p>
            </w:sdtContent>
          </w:sdt>
          <w:p w:rsidR="00105F4F" w:rsidRPr="00717BF2" w:rsidRDefault="00105F4F" w:rsidP="00717BF2">
            <w:pPr>
              <w:pStyle w:val="Listaconvietas"/>
              <w:numPr>
                <w:ilvl w:val="0"/>
                <w:numId w:val="0"/>
              </w:numPr>
              <w:ind w:left="360"/>
              <w:rPr>
                <w:sz w:val="28"/>
              </w:rPr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105F4F" w:rsidRPr="00717BF2">
        <w:trPr>
          <w:trHeight w:val="576"/>
        </w:trPr>
        <w:tc>
          <w:tcPr>
            <w:tcW w:w="9576" w:type="dxa"/>
          </w:tcPr>
          <w:p w:rsidR="00105F4F" w:rsidRPr="00717BF2" w:rsidRDefault="00105F4F">
            <w:pPr>
              <w:spacing w:after="0" w:line="240" w:lineRule="auto"/>
              <w:rPr>
                <w:sz w:val="28"/>
              </w:rPr>
            </w:pPr>
          </w:p>
        </w:tc>
      </w:tr>
    </w:tbl>
    <w:p w:rsidR="00105F4F" w:rsidRPr="00717BF2" w:rsidRDefault="00105F4F">
      <w:pPr>
        <w:rPr>
          <w:sz w:val="28"/>
        </w:rPr>
      </w:pPr>
    </w:p>
    <w:p w:rsidR="00105F4F" w:rsidRPr="00717BF2" w:rsidRDefault="00105F4F">
      <w:pPr>
        <w:rPr>
          <w:sz w:val="28"/>
        </w:rPr>
      </w:pPr>
    </w:p>
    <w:sectPr w:rsidR="00105F4F" w:rsidRPr="00717B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630" w:rsidRDefault="00975630">
      <w:pPr>
        <w:spacing w:after="0" w:line="240" w:lineRule="auto"/>
      </w:pPr>
      <w:r>
        <w:separator/>
      </w:r>
    </w:p>
  </w:endnote>
  <w:endnote w:type="continuationSeparator" w:id="0">
    <w:p w:rsidR="00975630" w:rsidRDefault="0097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975630">
    <w:pPr>
      <w:pStyle w:val="Piedepginaizquierd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717BF2">
      <w:rPr>
        <w:noProof/>
      </w:rPr>
      <w:t>2</w:t>
    </w:r>
    <w:r>
      <w:fldChar w:fldCharType="end"/>
    </w:r>
    <w:r>
      <w:t xml:space="preserve"> | </w:t>
    </w:r>
    <w:sdt>
      <w:sdtPr>
        <w:id w:val="121446346"/>
        <w:placeholder>
          <w:docPart w:val="3D5D78F8AE534B31903DA7D62114DB69"/>
        </w:placeholder>
        <w:showingPlcHdr/>
        <w:text/>
      </w:sdtPr>
      <w:sdtEndPr/>
      <w:sdtContent>
        <w:r w:rsidR="00717BF2" w:rsidRPr="00717BF2">
          <w:rPr>
            <w:sz w:val="24"/>
          </w:rPr>
          <w:t>[Escriba su número de teléfono]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975630">
    <w:pPr>
      <w:pStyle w:val="Piedepginaderecho"/>
    </w:pPr>
    <w:r>
      <w:rPr>
        <w:color w:val="CEDBE6" w:themeColor="accent2" w:themeTint="80"/>
      </w:rPr>
      <w:sym w:font="Wingdings 3" w:char="F07D"/>
    </w:r>
    <w: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>
      <w:t>3</w:t>
    </w:r>
    <w:r>
      <w:fldChar w:fldCharType="end"/>
    </w:r>
    <w:r>
      <w:t xml:space="preserve"> | </w:t>
    </w:r>
    <w:sdt>
      <w:sdtPr>
        <w:id w:val="121446365"/>
        <w:placeholder>
          <w:docPart w:val="CCB3B36A20B945CAA1AA9350B925D0E1"/>
        </w:placeholder>
        <w:temporary/>
        <w:showingPlcHdr/>
        <w:text/>
      </w:sdtPr>
      <w:sdtEndPr/>
      <w:sdtContent>
        <w:r w:rsidR="00717BF2" w:rsidRPr="00717BF2">
          <w:rPr>
            <w:sz w:val="24"/>
          </w:rPr>
          <w:t>[Escriba su dirección de correo electrónico]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630" w:rsidRDefault="00975630">
      <w:pPr>
        <w:spacing w:after="0" w:line="240" w:lineRule="auto"/>
      </w:pPr>
      <w:r>
        <w:separator/>
      </w:r>
    </w:p>
  </w:footnote>
  <w:footnote w:type="continuationSeparator" w:id="0">
    <w:p w:rsidR="00975630" w:rsidRDefault="00975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975630">
    <w:pPr>
      <w:pStyle w:val="Encabezadoizquierdo"/>
      <w:jc w:val="righ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770587"/>
        <w:placeholder>
          <w:docPart w:val="02109227788844478E36972A74AAA65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17BF2">
          <w:t>NOTA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F4F" w:rsidRDefault="00975630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t xml:space="preserve"> Currículo: </w:t>
    </w:r>
    <w:sdt>
      <w:sdtPr>
        <w:id w:val="176939009"/>
        <w:placeholder>
          <w:docPart w:val="02109227788844478E36972A74AAA65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17BF2">
          <w:t>NOTA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BF2" w:rsidRDefault="00717BF2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25EA73" wp14:editId="04A03EF5">
          <wp:simplePos x="0" y="0"/>
          <wp:positionH relativeFrom="column">
            <wp:posOffset>5238750</wp:posOffset>
          </wp:positionH>
          <wp:positionV relativeFrom="paragraph">
            <wp:posOffset>-285750</wp:posOffset>
          </wp:positionV>
          <wp:extent cx="877570" cy="1016635"/>
          <wp:effectExtent l="0" t="0" r="0" b="0"/>
          <wp:wrapThrough wrapText="bothSides">
            <wp:wrapPolygon edited="0">
              <wp:start x="0" y="0"/>
              <wp:lineTo x="0" y="21047"/>
              <wp:lineTo x="21100" y="21047"/>
              <wp:lineTo x="2110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867" t="49802" r="52133" b="17234"/>
                  <a:stretch/>
                </pic:blipFill>
                <pic:spPr bwMode="auto">
                  <a:xfrm>
                    <a:off x="0" y="0"/>
                    <a:ext cx="877570" cy="10166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formsDesign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4F"/>
    <w:rsid w:val="00105F4F"/>
    <w:rsid w:val="00717BF2"/>
    <w:rsid w:val="0097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aconvietas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Sinespaciado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nfasis">
    <w:name w:val="Emphasis"/>
    <w:uiPriority w:val="20"/>
    <w:qFormat/>
    <w:rPr>
      <w:b/>
      <w:i/>
      <w:spacing w:val="0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Sinespaciado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Piedepgina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Encabezado"/>
    <w:uiPriority w:val="35"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PlaceholderAutotext_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7CB08-C161-43D4-B73C-24E98C28C56A}"/>
      </w:docPartPr>
      <w:docPartBody>
        <w:p w:rsidR="004E0958" w:rsidRDefault="005558FD" w:rsidP="005558FD">
          <w:pPr>
            <w:pStyle w:val="PlaceholderAutotext15"/>
          </w:pPr>
          <w:r w:rsidRPr="00717BF2">
            <w:rPr>
              <w:sz w:val="28"/>
            </w:rPr>
            <w:t>[descripcion]</w:t>
          </w:r>
        </w:p>
      </w:docPartBody>
    </w:docPart>
    <w:docPart>
      <w:docPartPr>
        <w:name w:val="794E58B25362481E96AD559BBA1FD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B32E4-8E99-496F-8E05-2DEC9CEFD908}"/>
      </w:docPartPr>
      <w:docPartBody>
        <w:p w:rsidR="004E0958" w:rsidRDefault="005558FD">
          <w:r>
            <w:t>[Escriba el grado]</w:t>
          </w:r>
        </w:p>
      </w:docPartBody>
    </w:docPart>
    <w:docPart>
      <w:docPartPr>
        <w:name w:val="C2855ADA2227447D93703A41F43A2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EBB64-12E5-4F43-902A-5A7065CFEC60}"/>
      </w:docPartPr>
      <w:docPartBody>
        <w:p w:rsidR="004E0958" w:rsidRDefault="005558FD">
          <w:pPr>
            <w:pStyle w:val="C2855ADA2227447D93703A41F43A2FC81"/>
            <w:framePr w:wrap="around"/>
          </w:pPr>
          <w:r>
            <w:rPr>
              <w:rStyle w:val="Carcterdefechadesubseccin"/>
            </w:rPr>
            <w:t>[Escriba la fecha de finalización]</w:t>
          </w:r>
        </w:p>
      </w:docPartBody>
    </w:docPart>
    <w:docPart>
      <w:docPartPr>
        <w:name w:val="32BBF02FA88B42F59FA453F6559B2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F4C57-450B-4EE7-A7FE-EB8EF50988E5}"/>
      </w:docPartPr>
      <w:docPartBody>
        <w:p w:rsidR="004E0958" w:rsidRDefault="005558FD">
          <w:r>
            <w:t>[Escriba la lista de logros]</w:t>
          </w:r>
        </w:p>
      </w:docPartBody>
    </w:docPart>
    <w:docPart>
      <w:docPartPr>
        <w:name w:val="822A6DC6BEB84B5BB841D719BFEF6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3EEAA-59F6-49AC-BB98-299652EF8440}"/>
      </w:docPartPr>
      <w:docPartBody>
        <w:p w:rsidR="004E0958" w:rsidRDefault="005558FD">
          <w:r>
            <w:t>[Escriba el cargo]</w:t>
          </w:r>
        </w:p>
      </w:docPartBody>
    </w:docPart>
    <w:docPart>
      <w:docPartPr>
        <w:name w:val="0660FC6C38724B549B9157DD81D22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41075-EB51-4BBF-BF67-0CCC6D31275D}"/>
      </w:docPartPr>
      <w:docPartBody>
        <w:p w:rsidR="004E0958" w:rsidRDefault="005558FD">
          <w:pPr>
            <w:pStyle w:val="0660FC6C38724B549B9157DD81D223E91"/>
            <w:framePr w:wrap="around"/>
          </w:pPr>
          <w:r>
            <w:rPr>
              <w:rStyle w:val="Carcterdefechadesubseccin"/>
            </w:rPr>
            <w:t>[Escriba la fecha de inicio]</w:t>
          </w:r>
        </w:p>
      </w:docPartBody>
    </w:docPart>
    <w:docPart>
      <w:docPartPr>
        <w:name w:val="859900A21CAA435AAE629F326F48B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8DC1A-7F7C-4E42-AE87-E1C0B34837B1}"/>
      </w:docPartPr>
      <w:docPartBody>
        <w:p w:rsidR="004E0958" w:rsidRDefault="005558FD">
          <w:pPr>
            <w:pStyle w:val="859900A21CAA435AAE629F326F48B47D1"/>
            <w:framePr w:wrap="around"/>
          </w:pPr>
          <w:r>
            <w:rPr>
              <w:rStyle w:val="Carcterdefechadesubseccin"/>
            </w:rPr>
            <w:t>[Escriba la fecha de finalización]</w:t>
          </w:r>
        </w:p>
      </w:docPartBody>
    </w:docPart>
    <w:docPart>
      <w:docPartPr>
        <w:name w:val="7AB65DDDEBDE442E8D7C8DC7E90C3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A2648-2050-4645-95EF-249C08141854}"/>
      </w:docPartPr>
      <w:docPartBody>
        <w:p w:rsidR="004E0958" w:rsidRDefault="005558FD">
          <w:r>
            <w:t>[Escriba las funciones]</w:t>
          </w:r>
        </w:p>
      </w:docPartBody>
    </w:docPart>
    <w:docPart>
      <w:docPartPr>
        <w:name w:val="D54A5A79A06244B787815C29EB2CE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38B5F-C67C-44AB-BD7E-7E519A4DDF35}"/>
      </w:docPartPr>
      <w:docPartBody>
        <w:p w:rsidR="004E0958" w:rsidRDefault="005558FD">
          <w:r>
            <w:t>[Escriba la lista de aptitudes]</w:t>
          </w:r>
        </w:p>
      </w:docPartBody>
    </w:docPart>
    <w:docPart>
      <w:docPartPr>
        <w:name w:val="E9E597ABD0124B158CB3E27C4C830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327A-B0B5-4FD7-9E0C-B2FFD8B85BC4}"/>
      </w:docPartPr>
      <w:docPartBody>
        <w:p w:rsidR="004E0958" w:rsidRDefault="005558FD">
          <w:pPr>
            <w:pStyle w:val="E9E597ABD0124B158CB3E27C4C8303461"/>
            <w:framePr w:wrap="around"/>
          </w:pPr>
          <w:r>
            <w:rPr>
              <w:rStyle w:val="Carcterdefechadesubseccin"/>
            </w:rPr>
            <w:t xml:space="preserve">[Escriba </w:t>
          </w:r>
          <w:r>
            <w:rPr>
              <w:rStyle w:val="Carcterdefechadesubseccin"/>
            </w:rPr>
            <w:t>el nombre de la compañía]</w:t>
          </w:r>
        </w:p>
      </w:docPartBody>
    </w:docPart>
    <w:docPart>
      <w:docPartPr>
        <w:name w:val="B64EF08E835C4F2BAF48A05A0947C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17FF8-27A5-4B08-9B40-89C682E9F4D3}"/>
      </w:docPartPr>
      <w:docPartBody>
        <w:p w:rsidR="004E0958" w:rsidRDefault="005558FD">
          <w:pPr>
            <w:pStyle w:val="B64EF08E835C4F2BAF48A05A0947CD221"/>
            <w:framePr w:wrap="around"/>
          </w:pPr>
          <w:r>
            <w:rPr>
              <w:rStyle w:val="Carcterdefechadesubseccin"/>
            </w:rPr>
            <w:t>[Escriba la dirección de la compañía]</w:t>
          </w:r>
        </w:p>
      </w:docPartBody>
    </w:docPart>
    <w:docPart>
      <w:docPartPr>
        <w:name w:val="FA5279CE07134A50A564C003737A6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306F0-7439-4988-B45D-00D6B739C093}"/>
      </w:docPartPr>
      <w:docPartBody>
        <w:p w:rsidR="004E0958" w:rsidRDefault="005558FD">
          <w:r>
            <w:t>[Escriba su nombre]</w:t>
          </w:r>
        </w:p>
      </w:docPartBody>
    </w:docPart>
    <w:docPart>
      <w:docPartPr>
        <w:name w:val="3D5D78F8AE534B31903DA7D62114D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097AF-FFF7-41F4-982E-B2D38EF38281}"/>
      </w:docPartPr>
      <w:docPartBody>
        <w:p w:rsidR="004E0958" w:rsidRDefault="005558FD" w:rsidP="005558FD">
          <w:pPr>
            <w:pStyle w:val="3D5D78F8AE534B31903DA7D62114DB69"/>
          </w:pPr>
          <w:r w:rsidRPr="00717BF2">
            <w:rPr>
              <w:sz w:val="24"/>
            </w:rPr>
            <w:t>[Escriba su número de teléfono]</w:t>
          </w:r>
        </w:p>
      </w:docPartBody>
    </w:docPart>
    <w:docPart>
      <w:docPartPr>
        <w:name w:val="CCB3B36A20B945CAA1AA9350B925D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DE6E6-3DDB-4A9E-8636-E778778581AB}"/>
      </w:docPartPr>
      <w:docPartBody>
        <w:p w:rsidR="004E0958" w:rsidRDefault="005558FD" w:rsidP="005558FD">
          <w:pPr>
            <w:pStyle w:val="CCB3B36A20B945CAA1AA9350B925D0E1"/>
          </w:pPr>
          <w:r w:rsidRPr="00717BF2">
            <w:rPr>
              <w:sz w:val="24"/>
            </w:rPr>
            <w:t>[Escriba su dirección de correo electrónico]</w:t>
          </w:r>
        </w:p>
      </w:docPartBody>
    </w:docPart>
    <w:docPart>
      <w:docPartPr>
        <w:name w:val="02109227788844478E36972A74AAA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AABCE-5746-474E-9BC4-49E3B6B7B721}"/>
      </w:docPartPr>
      <w:docPartBody>
        <w:p w:rsidR="004E0958" w:rsidRDefault="005558FD">
          <w:r>
            <w:t>[Escriba el nombre del autor]</w:t>
          </w:r>
        </w:p>
      </w:docPartBody>
    </w:docPart>
    <w:docPart>
      <w:docPartPr>
        <w:name w:val="D9F3FC5C0E1547EA93B9F956091B9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C871C-957C-4FB2-8F69-E0427005C3B5}"/>
      </w:docPartPr>
      <w:docPartBody>
        <w:p w:rsidR="004E0958" w:rsidRDefault="005558FD" w:rsidP="005558FD">
          <w:pPr>
            <w:pStyle w:val="D9F3FC5C0E1547EA93B9F956091B9004"/>
          </w:pPr>
          <w:r w:rsidRPr="00717BF2">
            <w:rPr>
              <w:sz w:val="24"/>
            </w:rPr>
            <w:t>[nro_nota]</w:t>
          </w:r>
        </w:p>
      </w:docPartBody>
    </w:docPart>
    <w:docPart>
      <w:docPartPr>
        <w:name w:val="1E611A4E209249E3A66101BF812B2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67ABC-F81B-400A-9613-CCE41AA64946}"/>
      </w:docPartPr>
      <w:docPartBody>
        <w:p w:rsidR="004E0958" w:rsidRDefault="005558FD" w:rsidP="005558FD">
          <w:pPr>
            <w:pStyle w:val="1E611A4E209249E3A66101BF812B22F8"/>
          </w:pPr>
          <w:r w:rsidRPr="00717BF2">
            <w:rPr>
              <w:sz w:val="24"/>
            </w:rPr>
            <w:t>[Escriba su sitio web]</w:t>
          </w:r>
        </w:p>
      </w:docPartBody>
    </w:docPart>
    <w:docPart>
      <w:docPartPr>
        <w:name w:val="DefaultPlaceholder_5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04780-5ECE-4E87-84D4-744F86500B1D}"/>
      </w:docPartPr>
      <w:docPartBody>
        <w:p w:rsidR="004E0958" w:rsidRDefault="005558FD"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046AD59E436D44E6A46D94347190F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BD1FA-04FA-4E00-A229-617DBC5CBBC3}"/>
      </w:docPartPr>
      <w:docPartBody>
        <w:p w:rsidR="004E0958" w:rsidRDefault="005558FD">
          <w:r>
            <w:rPr>
              <w:sz w:val="18"/>
              <w:szCs w:val="18"/>
            </w:rPr>
            <w:t>[Escriba la fecha de finalización]</w:t>
          </w:r>
        </w:p>
      </w:docPartBody>
    </w:docPart>
    <w:docPart>
      <w:docPartPr>
        <w:name w:val="E51B73D9F560452085D20FE1D94E2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33121-AF9E-40D7-837E-FDF849E7D11A}"/>
      </w:docPartPr>
      <w:docPartBody>
        <w:p w:rsidR="004E0958" w:rsidRDefault="005558FD">
          <w:r>
            <w:t>[Seleccione una fecha]</w:t>
          </w:r>
        </w:p>
      </w:docPartBody>
    </w:docPart>
    <w:docPart>
      <w:docPartPr>
        <w:name w:val="A95A0505CC3E4F84A4F3E11157F5A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906F7-179F-4D45-85B8-64981242B862}"/>
      </w:docPartPr>
      <w:docPartBody>
        <w:p w:rsidR="004E0958" w:rsidRDefault="005558FD">
          <w:r>
            <w:t>[Escriba el nombre del remitente]</w:t>
          </w:r>
        </w:p>
      </w:docPartBody>
    </w:docPart>
    <w:docPart>
      <w:docPartPr>
        <w:name w:val="3DACF85B7BAF45288D1BDED7FA378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9AAE6-C5DE-414B-AC6D-911C86D8C553}"/>
      </w:docPartPr>
      <w:docPartBody>
        <w:p w:rsidR="004E0958" w:rsidRDefault="005558FD">
          <w:r>
            <w:rPr>
              <w:rStyle w:val="Textodelmarcadordeposicin"/>
            </w:rPr>
            <w:t>[Escriba el número de teléfono del remitente]</w:t>
          </w:r>
        </w:p>
      </w:docPartBody>
    </w:docPart>
    <w:docPart>
      <w:docPartPr>
        <w:name w:val="34C2109742D047159AB52EE619456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15F33-5E94-4E97-BFFB-A4E82D0BE8D9}"/>
      </w:docPartPr>
      <w:docPartBody>
        <w:p w:rsidR="004E0958" w:rsidRDefault="005558FD">
          <w:r>
            <w:rPr>
              <w:rStyle w:val="Textodelmarcadordeposicin"/>
              <w:color w:val="auto"/>
            </w:rPr>
            <w:t>[Escriba el número de fax del remitente]</w:t>
          </w:r>
        </w:p>
      </w:docPartBody>
    </w:docPart>
    <w:docPart>
      <w:docPartPr>
        <w:name w:val="66F7D80368E6436689A0E0DF21227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83E70-21A5-4E1C-A116-4038E673E133}"/>
      </w:docPartPr>
      <w:docPartBody>
        <w:p w:rsidR="004E0958" w:rsidRDefault="005558FD">
          <w:r>
            <w:t>[Compañía del remitente]</w:t>
          </w:r>
        </w:p>
      </w:docPartBody>
    </w:docPart>
    <w:docPart>
      <w:docPartPr>
        <w:name w:val="7233F625C1DA4A519C6841C65B1AE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75620-D875-4D46-BEB8-14CA93C54F3C}"/>
      </w:docPartPr>
      <w:docPartBody>
        <w:p w:rsidR="004E0958" w:rsidRDefault="005558FD">
          <w:r>
            <w:rPr>
              <w:rStyle w:val="Textodelmarcadordeposicin"/>
            </w:rPr>
            <w:t xml:space="preserve">[Escriba el </w:t>
          </w:r>
          <w:r>
            <w:rPr>
              <w:rStyle w:val="Textodelmarcadordeposicin"/>
            </w:rPr>
            <w:t>nombre del destinatario]</w:t>
          </w:r>
        </w:p>
      </w:docPartBody>
    </w:docPart>
    <w:docPart>
      <w:docPartPr>
        <w:name w:val="891D10CAA0084DEFA0880C256FEB3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EC257-60AA-409B-949A-466225EC8F7A}"/>
      </w:docPartPr>
      <w:docPartBody>
        <w:p w:rsidR="004E0958" w:rsidRDefault="005558FD">
          <w:r>
            <w:rPr>
              <w:rStyle w:val="Textodelmarcadordeposicin"/>
            </w:rPr>
            <w:t>[Escriba el número de teléfono del destinatario]</w:t>
          </w:r>
        </w:p>
      </w:docPartBody>
    </w:docPart>
    <w:docPart>
      <w:docPartPr>
        <w:name w:val="7833FE88831845A88B4E38007FADA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842E6-74D6-45D6-9472-175A75A4D374}"/>
      </w:docPartPr>
      <w:docPartBody>
        <w:p w:rsidR="004E0958" w:rsidRDefault="005558FD">
          <w:r>
            <w:rPr>
              <w:rStyle w:val="Textodelmarcadordeposicin"/>
            </w:rPr>
            <w:t>[Escriba el número de fax del destinatario]</w:t>
          </w:r>
        </w:p>
      </w:docPartBody>
    </w:docPart>
    <w:docPart>
      <w:docPartPr>
        <w:name w:val="8F6DC85A9D294D538FCD2F9B1C319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8C791-6CCF-46D3-94CD-99DAB8BC0C2F}"/>
      </w:docPartPr>
      <w:docPartBody>
        <w:p w:rsidR="004E0958" w:rsidRDefault="005558FD">
          <w:r>
            <w:rPr>
              <w:rStyle w:val="Textodelmarcadordeposicin"/>
            </w:rPr>
            <w:t>[Escriba el nombre de la compañía del destinatario]</w:t>
          </w:r>
        </w:p>
      </w:docPartBody>
    </w:docPart>
    <w:docPart>
      <w:docPartPr>
        <w:name w:val="B39B2838538B4E98A13A7DD3F3209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CFF28-4C0A-4DCE-BDA2-42F636CCD2F7}"/>
      </w:docPartPr>
      <w:docPartBody>
        <w:p w:rsidR="004E0958" w:rsidRDefault="005558FD">
          <w:r>
            <w:t>[Escriba comentarios]</w:t>
          </w:r>
        </w:p>
      </w:docPartBody>
    </w:docPart>
    <w:docPart>
      <w:docPartPr>
        <w:name w:val="4B6E81235D3641E086EEDF75411AC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FDE4F-3DB8-483F-904A-28E805B74DCF}"/>
      </w:docPartPr>
      <w:docPartBody>
        <w:p w:rsidR="004E0958" w:rsidRDefault="005558FD">
          <w:r>
            <w:t>[Escriba el nombre del destinatario]</w:t>
          </w:r>
        </w:p>
      </w:docPartBody>
    </w:docPart>
    <w:docPart>
      <w:docPartPr>
        <w:name w:val="6AD4722633DB4E07BD6E58EE3C2EE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67494-D866-4082-AE1F-604E0ACC15F8}"/>
      </w:docPartPr>
      <w:docPartBody>
        <w:p w:rsidR="004E0958" w:rsidRDefault="005558FD">
          <w:r>
            <w:t>[Escriba el nombre del dest</w:t>
          </w:r>
          <w:r>
            <w:t>inatario]</w:t>
          </w:r>
        </w:p>
      </w:docPartBody>
    </w:docPart>
    <w:docPart>
      <w:docPartPr>
        <w:name w:val="41006C9F1E274DEFBFDE4F9E064C2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CEED-B15C-43A9-A3FB-4C854A918EB5}"/>
      </w:docPartPr>
      <w:docPartBody>
        <w:p w:rsidR="004E0958" w:rsidRDefault="005558FD">
          <w:r>
            <w:t>[Escriba el número de teléfono del destinatario]</w:t>
          </w:r>
        </w:p>
      </w:docPartBody>
    </w:docPart>
    <w:docPart>
      <w:docPartPr>
        <w:name w:val="94DA2807C02C444EA1E15D9EE7958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7E3A1-1DAF-46A9-871E-A920E7C559C1}"/>
      </w:docPartPr>
      <w:docPartBody>
        <w:p w:rsidR="004E0958" w:rsidRDefault="005558FD">
          <w:r>
            <w:t>[Escriba la dirección del destinatario]</w:t>
          </w:r>
        </w:p>
      </w:docPartBody>
    </w:docPart>
    <w:docPart>
      <w:docPartPr>
        <w:name w:val="1656329366AF4BB2A1E81B41F4990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A300F-3467-469F-BA86-272E4A1F229D}"/>
      </w:docPartPr>
      <w:docPartBody>
        <w:p w:rsidR="004E0958" w:rsidRDefault="005558FD">
          <w:r>
            <w:t>[Escriba el nombre de la compañía del destinatario]</w:t>
          </w:r>
        </w:p>
      </w:docPartBody>
    </w:docPart>
    <w:docPart>
      <w:docPartPr>
        <w:name w:val="DA2064B859984841B7B720A6375AC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FDD61-FC8E-498F-BD5A-8820D0479368}"/>
      </w:docPartPr>
      <w:docPartBody>
        <w:p w:rsidR="004E0958" w:rsidRDefault="005558FD">
          <w:r>
            <w:t>[Escriba su número de fax]</w:t>
          </w:r>
        </w:p>
      </w:docPartBody>
    </w:docPart>
    <w:docPart>
      <w:docPartPr>
        <w:name w:val="347943E7DA1D4CFA91A21EA16D80C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2C123-64FA-455C-8214-33497FD38904}"/>
      </w:docPartPr>
      <w:docPartBody>
        <w:p w:rsidR="004E0958" w:rsidRDefault="005558FD">
          <w:r>
            <w:t>[Escriba el nombre de su compañía]</w:t>
          </w:r>
        </w:p>
      </w:docPartBody>
    </w:docPart>
    <w:docPart>
      <w:docPartPr>
        <w:name w:val="16664F01EB944A1099A35BFC1FF49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9871-7660-4C5C-A857-3248C90CE6E5}"/>
      </w:docPartPr>
      <w:docPartBody>
        <w:p w:rsidR="004E0958" w:rsidRDefault="005558FD"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B173A4FFA0AC42559B871C5042486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339F6-7F7D-44DC-8447-3737512C5626}"/>
      </w:docPartPr>
      <w:docPartBody>
        <w:p w:rsidR="004E0958" w:rsidRDefault="005558FD">
          <w:r>
            <w:rPr>
              <w:color w:val="808080" w:themeColor="background1" w:themeShade="80"/>
            </w:rPr>
            <w:t xml:space="preserve">[Escriba el número de </w:t>
          </w:r>
          <w:r>
            <w:rPr>
              <w:color w:val="808080" w:themeColor="background1" w:themeShade="80"/>
            </w:rPr>
            <w:t>páginas incluidas]</w:t>
          </w:r>
        </w:p>
      </w:docPartBody>
    </w:docPart>
    <w:docPart>
      <w:docPartPr>
        <w:name w:val="74A6FFF22E7A4C0988130049E445C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400C7-CB38-4909-8DC2-9E1B42E4AE11}"/>
      </w:docPartPr>
      <w:docPartBody>
        <w:p w:rsidR="004E0958" w:rsidRDefault="005558FD">
          <w:r>
            <w:rPr>
              <w:color w:val="808080" w:themeColor="background1" w:themeShade="80"/>
            </w:rPr>
            <w:t>[Seleccione una fecha]</w:t>
          </w:r>
        </w:p>
      </w:docPartBody>
    </w:docPart>
    <w:docPart>
      <w:docPartPr>
        <w:name w:val="B51B736ED54049D2A08AFD45FABBD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9D230-28AB-4F41-917B-BDA5DDCDA09B}"/>
      </w:docPartPr>
      <w:docPartBody>
        <w:p w:rsidR="004E0958" w:rsidRDefault="005558FD">
          <w:r>
            <w:rPr>
              <w:rStyle w:val="Textodelmarcadordeposicin"/>
              <w:color w:val="auto"/>
            </w:rPr>
            <w:t>[Escriba el saludo]</w:t>
          </w:r>
        </w:p>
      </w:docPartBody>
    </w:docPart>
    <w:docPart>
      <w:docPartPr>
        <w:name w:val="C2868B8098D6416EA012A93F6D21E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DAE52-7900-40D6-9FA1-00025612D830}"/>
      </w:docPartPr>
      <w:docPartBody>
        <w:p w:rsidR="004E0958" w:rsidRDefault="005558FD">
          <w:r>
            <w:t>[Escriba la despedida]</w:t>
          </w:r>
        </w:p>
      </w:docPartBody>
    </w:docPart>
    <w:docPart>
      <w:docPartPr>
        <w:name w:val="89CE2F9AE61E49668A9A063C88499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BDC31-0873-4D16-BAEC-BA4DF9565382}"/>
      </w:docPartPr>
      <w:docPartBody>
        <w:p w:rsidR="004E0958" w:rsidRDefault="005558FD">
          <w:r>
            <w:rPr>
              <w:color w:val="808080" w:themeColor="background1" w:themeShade="80"/>
            </w:rPr>
            <w:t>[Compañía del remitente]</w:t>
          </w:r>
        </w:p>
      </w:docPartBody>
    </w:docPart>
    <w:docPart>
      <w:docPartPr>
        <w:name w:val="661D050A76E2414A913A16CDF9B5D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78576-4C76-4D15-87EF-3EBC0DA091FB}"/>
      </w:docPartPr>
      <w:docPartBody>
        <w:p w:rsidR="004E0958" w:rsidRDefault="005558FD">
          <w:r>
            <w:rPr>
              <w:color w:val="808080" w:themeColor="background1" w:themeShade="80"/>
            </w:rPr>
            <w:t>[Escriba la dirección de la compañía del remitente]</w:t>
          </w:r>
        </w:p>
      </w:docPartBody>
    </w:docPart>
    <w:docPart>
      <w:docPartPr>
        <w:name w:val="AFC9098D2A4D4C4186A8F3B2ED25E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8F890-40FB-42C5-B333-1B8912945845}"/>
      </w:docPartPr>
      <w:docPartBody>
        <w:p w:rsidR="004E0958" w:rsidRDefault="005558FD">
          <w:r>
            <w:t>[Escriba el título del remitente]</w:t>
          </w:r>
        </w:p>
      </w:docPartBody>
    </w:docPart>
    <w:docPart>
      <w:docPartPr>
        <w:name w:val="61B07A77193C4719B2974AA71314B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4F3F-859E-4E56-BADA-66AE205985C4}"/>
      </w:docPartPr>
      <w:docPartBody>
        <w:p w:rsidR="004E0958" w:rsidRDefault="005558FD">
          <w:r>
            <w:t>[Seleccionar fecha]</w:t>
          </w:r>
        </w:p>
      </w:docPartBody>
    </w:docPart>
    <w:docPart>
      <w:docPartPr>
        <w:name w:val="675FA879809E4518B5384B1838150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E3E71-A17A-4601-ADE6-180CCE2E44B4}"/>
      </w:docPartPr>
      <w:docPartBody>
        <w:p w:rsidR="004E0958" w:rsidRDefault="005558FD">
          <w:r>
            <w:t>[Escriba la descripción personal]</w:t>
          </w:r>
        </w:p>
      </w:docPartBody>
    </w:docPart>
    <w:docPart>
      <w:docPartPr>
        <w:name w:val="CE5FF0C76A224D629B36A769D314A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F153C-C260-4EA9-BD86-66A12AB34BF7}"/>
      </w:docPartPr>
      <w:docPartBody>
        <w:p w:rsidR="004E0958" w:rsidRDefault="005558FD">
          <w:r>
            <w:t>[Escriba la lista de aficiones]</w:t>
          </w:r>
        </w:p>
      </w:docPartBody>
    </w:docPart>
    <w:docPart>
      <w:docPartPr>
        <w:name w:val="26D8824072B64784B41698F28253B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ECC13-989A-47A1-B423-6232B9FED309}"/>
      </w:docPartPr>
      <w:docPartBody>
        <w:p w:rsidR="004E0958" w:rsidRDefault="005558FD">
          <w:r>
            <w:t>[Escriba las referencias]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C7CAEF2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 w:themeColor="accent2" w:themeShade="BF"/>
        <w:vertAlign w:val="baseline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4E0958"/>
    <w:rsid w:val="004E0958"/>
    <w:rsid w:val="0055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List Bullet" w:uiPriority="36" w:qFormat="1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5558FD"/>
    <w:rPr>
      <w:color w:val="808080"/>
    </w:rPr>
  </w:style>
  <w:style w:type="paragraph" w:customStyle="1" w:styleId="Subseccin">
    <w:name w:val="Subsección"/>
    <w:basedOn w:val="Seccin"/>
    <w:link w:val="Carcterdesubseccin"/>
    <w:uiPriority w:val="3"/>
    <w:qFormat/>
    <w:pPr>
      <w:spacing w:before="40" w:after="200"/>
    </w:pPr>
    <w:rPr>
      <w:color w:val="4F81BD" w:themeColor="accent1"/>
      <w:sz w:val="18"/>
    </w:rPr>
  </w:style>
  <w:style w:type="character" w:customStyle="1" w:styleId="Carcterdesubseccin">
    <w:name w:val="Carácter de subsección"/>
    <w:basedOn w:val="Fuentedeprrafopredeter"/>
    <w:link w:val="Subseccin"/>
    <w:uiPriority w:val="3"/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b w:val="0"/>
      <w:color w:val="4F81BD" w:themeColor="accent1"/>
      <w:sz w:val="18"/>
    </w:r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PlaceholderAutotext152">
    <w:name w:val="PlaceholderAutotext_152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C2855ADA2227447D93703A41F43A2FC81">
    <w:name w:val="C2855ADA2227447D93703A41F43A2FC8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0660FC6C38724B549B9157DD81D223E91">
    <w:name w:val="0660FC6C38724B549B9157DD81D223E9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859900A21CAA435AAE629F326F48B47D1">
    <w:name w:val="859900A21CAA435AAE629F326F48B47D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E9E597ABD0124B158CB3E27C4C8303461">
    <w:name w:val="E9E597ABD0124B158CB3E27C4C830346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customStyle="1" w:styleId="B64EF08E835C4F2BAF48A05A0947CD221">
    <w:name w:val="B64EF08E835C4F2BAF48A05A0947CD221"/>
    <w:pPr>
      <w:framePr w:hSpace="187" w:wrap="around" w:hAnchor="text" w:xAlign="center" w:yAlign="center"/>
      <w:spacing w:before="40" w:after="80" w:line="240" w:lineRule="auto"/>
      <w:suppressOverlap/>
    </w:pPr>
    <w:rPr>
      <w:rFonts w:asciiTheme="majorHAnsi" w:eastAsiaTheme="minorHAnsi" w:hAnsiTheme="majorHAnsi" w:cs="Times New Roman"/>
      <w:b/>
      <w:color w:val="4F81BD" w:themeColor="accent1"/>
      <w:sz w:val="18"/>
      <w:szCs w:val="18"/>
    </w:rPr>
  </w:style>
  <w:style w:type="paragraph" w:styleId="Listaconvietas">
    <w:name w:val="List Bullet"/>
    <w:basedOn w:val="Normal"/>
    <w:uiPriority w:val="36"/>
    <w:unhideWhenUsed/>
    <w:qFormat/>
    <w:pPr>
      <w:numPr>
        <w:numId w:val="1"/>
      </w:numPr>
      <w:spacing w:after="1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b/>
      <w:color w:val="C0504D" w:themeColor="accent2"/>
      <w:sz w:val="24"/>
      <w:szCs w:val="24"/>
    </w:rPr>
  </w:style>
  <w:style w:type="character" w:customStyle="1" w:styleId="Carcterdeseccin">
    <w:name w:val="Carácter de sección"/>
    <w:basedOn w:val="Fuentedeprrafopredeter"/>
    <w:link w:val="Seccin"/>
    <w:uiPriority w:val="1"/>
    <w:rPr>
      <w:rFonts w:asciiTheme="majorHAnsi" w:eastAsiaTheme="minorHAnsi" w:hAnsiTheme="majorHAnsi" w:cs="Times New Roman"/>
      <w:b/>
      <w:color w:val="C0504D" w:themeColor="accent2"/>
      <w:sz w:val="24"/>
      <w:szCs w:val="24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  <w:style w:type="paragraph" w:styleId="Sinespaciado">
    <w:name w:val="No Spacing"/>
    <w:basedOn w:val="Normal"/>
    <w:link w:val="SinespaciadoCar"/>
    <w:uiPriority w:val="99"/>
    <w:unhideWhenUsed/>
    <w:qFormat/>
    <w:pPr>
      <w:spacing w:after="0" w:line="240" w:lineRule="auto"/>
    </w:pPr>
    <w:rPr>
      <w:rFonts w:eastAsiaTheme="minorHAnsi" w:cs="Times New Roman"/>
      <w:color w:val="000000" w:themeColor="text1"/>
      <w:sz w:val="20"/>
      <w:szCs w:val="20"/>
    </w:rPr>
  </w:style>
  <w:style w:type="paragraph" w:customStyle="1" w:styleId="Direccindelremitente">
    <w:name w:val="Dirección del remitente"/>
    <w:basedOn w:val="Sinespaciado"/>
    <w:uiPriority w:val="2"/>
    <w:qFormat/>
    <w:pPr>
      <w:spacing w:before="200" w:line="276" w:lineRule="auto"/>
      <w:contextualSpacing/>
      <w:jc w:val="right"/>
    </w:pPr>
    <w:rPr>
      <w:color w:val="C0504D" w:themeColor="accent2"/>
      <w:sz w:val="18"/>
      <w:szCs w:val="18"/>
    </w:rPr>
  </w:style>
  <w:style w:type="paragraph" w:customStyle="1" w:styleId="Nombredeldestinatario">
    <w:name w:val="Nombre del destinatario"/>
    <w:basedOn w:val="Sinespaciado"/>
    <w:uiPriority w:val="1"/>
    <w:qFormat/>
    <w:pPr>
      <w:jc w:val="right"/>
    </w:pPr>
    <w:rPr>
      <w:rFonts w:asciiTheme="majorHAnsi" w:hAnsiTheme="majorHAnsi"/>
      <w:color w:val="365F91" w:themeColor="accent1" w:themeShade="BF"/>
      <w:sz w:val="36"/>
      <w:szCs w:val="36"/>
    </w:rPr>
  </w:style>
  <w:style w:type="paragraph" w:customStyle="1" w:styleId="Primerapginadeencabezado">
    <w:name w:val="Primera página de encabezado"/>
    <w:basedOn w:val="Encabezado"/>
    <w:qFormat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eastAsiaTheme="minorHAnsi" w:cs="Times New Roman"/>
      <w:color w:val="7F7F7F" w:themeColor="text1" w:themeTint="80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paragraph" w:customStyle="1" w:styleId="Piedepginaizquierdo">
    <w:name w:val="Pie de página izquierdo"/>
    <w:basedOn w:val="Piedepgina"/>
    <w:uiPriority w:val="35"/>
    <w:qFormat/>
    <w:pPr>
      <w:pBdr>
        <w:top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</w:pPr>
    <w:rPr>
      <w:rFonts w:eastAsiaTheme="minorHAnsi" w:cs="Times New Roman"/>
      <w:color w:val="7F7F7F" w:themeColor="text1" w:themeTint="80"/>
      <w:sz w:val="20"/>
      <w:szCs w:val="20"/>
    </w:rPr>
  </w:style>
  <w:style w:type="paragraph" w:styleId="Piedepgina">
    <w:name w:val="footer"/>
    <w:basedOn w:val="Normal"/>
    <w:link w:val="PiedepginaC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</w:style>
  <w:style w:type="paragraph" w:customStyle="1" w:styleId="Piedepginaderecho">
    <w:name w:val="Pie de página derecho"/>
    <w:basedOn w:val="Piedepgina"/>
    <w:uiPriority w:val="35"/>
    <w:qFormat/>
    <w:pPr>
      <w:pBdr>
        <w:top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Encabezadoizquierdo">
    <w:name w:val="Encabezado izquierdo"/>
    <w:basedOn w:val="Encabezado"/>
    <w:uiPriority w:val="35"/>
    <w:qFormat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Encabezadoderecho">
    <w:name w:val="Encabezado derecho"/>
    <w:basedOn w:val="Encabezado"/>
    <w:uiPriority w:val="35"/>
    <w:qFormat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  <w:jc w:val="right"/>
    </w:pPr>
    <w:rPr>
      <w:rFonts w:eastAsiaTheme="minorHAnsi" w:cs="Times New Roman"/>
      <w:color w:val="7F7F7F" w:themeColor="text1" w:themeTint="80"/>
      <w:sz w:val="20"/>
      <w:szCs w:val="20"/>
    </w:rPr>
  </w:style>
  <w:style w:type="paragraph" w:customStyle="1" w:styleId="Nombre">
    <w:name w:val="Nombre"/>
    <w:basedOn w:val="Sinespaciado"/>
    <w:uiPriority w:val="1"/>
    <w:qFormat/>
    <w:pPr>
      <w:jc w:val="right"/>
    </w:pPr>
    <w:rPr>
      <w:rFonts w:asciiTheme="majorHAnsi" w:hAnsiTheme="majorHAnsi"/>
      <w:color w:val="4F81BD" w:themeColor="accent1"/>
      <w:sz w:val="40"/>
      <w:szCs w:val="40"/>
    </w:rPr>
  </w:style>
  <w:style w:type="paragraph" w:customStyle="1" w:styleId="Textodedireccin">
    <w:name w:val="Texto de dirección"/>
    <w:basedOn w:val="Sinespaciado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C0504D" w:themeColor="accent2"/>
      <w:sz w:val="18"/>
    </w:rPr>
  </w:style>
  <w:style w:type="character" w:customStyle="1" w:styleId="SinespaciadoCar">
    <w:name w:val="Sin espaciado Car"/>
    <w:basedOn w:val="Fuentedeprrafopredeter"/>
    <w:link w:val="Sinespaciado"/>
    <w:uiPriority w:val="99"/>
    <w:rPr>
      <w:rFonts w:eastAsiaTheme="minorHAnsi" w:cs="Times New Roman"/>
      <w:color w:val="000000" w:themeColor="text1"/>
      <w:sz w:val="20"/>
      <w:szCs w:val="20"/>
    </w:rPr>
  </w:style>
  <w:style w:type="paragraph" w:styleId="Cierre">
    <w:name w:val="Closing"/>
    <w:basedOn w:val="Normal"/>
    <w:link w:val="CierreCar"/>
    <w:uiPriority w:val="5"/>
    <w:unhideWhenUsed/>
    <w:pPr>
      <w:spacing w:before="240" w:after="0"/>
      <w:ind w:right="4320"/>
    </w:pPr>
    <w:rPr>
      <w:rFonts w:eastAsiaTheme="minorHAnsi" w:cs="Times New Roman"/>
      <w:sz w:val="20"/>
      <w:szCs w:val="20"/>
    </w:rPr>
  </w:style>
  <w:style w:type="character" w:customStyle="1" w:styleId="CierreCar">
    <w:name w:val="Cierre Car"/>
    <w:basedOn w:val="Fuentedeprrafopredeter"/>
    <w:link w:val="Cierre"/>
    <w:uiPriority w:val="5"/>
    <w:rPr>
      <w:rFonts w:eastAsiaTheme="minorHAnsi" w:cs="Times New Roman"/>
      <w:sz w:val="20"/>
      <w:szCs w:val="20"/>
    </w:rPr>
  </w:style>
  <w:style w:type="paragraph" w:customStyle="1" w:styleId="Direccindeldestinatario">
    <w:name w:val="Dirección del destinatario"/>
    <w:basedOn w:val="Sinespaciado"/>
    <w:link w:val="Carcterdedireccindedestinatario"/>
    <w:uiPriority w:val="3"/>
    <w:pPr>
      <w:spacing w:before="200" w:after="200" w:line="276" w:lineRule="auto"/>
      <w:contextualSpacing/>
    </w:pPr>
    <w:rPr>
      <w:rFonts w:asciiTheme="majorHAnsi" w:hAnsiTheme="majorHAnsi"/>
      <w:color w:val="C0504D" w:themeColor="accent2"/>
      <w:sz w:val="18"/>
    </w:rPr>
  </w:style>
  <w:style w:type="paragraph" w:styleId="Saludo">
    <w:name w:val="Salutation"/>
    <w:basedOn w:val="Normal"/>
    <w:next w:val="Normal"/>
    <w:link w:val="SaludoCar"/>
    <w:uiPriority w:val="4"/>
    <w:unhideWhenUsed/>
    <w:pPr>
      <w:spacing w:before="400" w:after="320" w:line="240" w:lineRule="auto"/>
    </w:pPr>
    <w:rPr>
      <w:rFonts w:eastAsiaTheme="minorHAnsi" w:cs="Times New Roman"/>
      <w:b/>
      <w:color w:val="000000" w:themeColor="text1"/>
      <w:sz w:val="20"/>
      <w:szCs w:val="20"/>
    </w:rPr>
  </w:style>
  <w:style w:type="character" w:customStyle="1" w:styleId="SaludoCar">
    <w:name w:val="Saludo Car"/>
    <w:basedOn w:val="Fuentedeprrafopredeter"/>
    <w:link w:val="Saludo"/>
    <w:uiPriority w:val="4"/>
    <w:rPr>
      <w:rFonts w:eastAsiaTheme="minorHAnsi" w:cs="Times New Roman"/>
      <w:b/>
      <w:color w:val="000000" w:themeColor="text1"/>
      <w:sz w:val="20"/>
      <w:szCs w:val="20"/>
    </w:rPr>
  </w:style>
  <w:style w:type="paragraph" w:customStyle="1" w:styleId="Direccindelremitente0">
    <w:name w:val="Dirección del remitente"/>
    <w:basedOn w:val="Sinespaciado"/>
    <w:link w:val="Carcterdedireccindelremitente"/>
    <w:uiPriority w:val="2"/>
    <w:qFormat/>
    <w:pPr>
      <w:spacing w:before="200" w:after="200" w:line="276" w:lineRule="auto"/>
      <w:contextualSpacing/>
      <w:jc w:val="right"/>
    </w:pPr>
    <w:rPr>
      <w:rFonts w:asciiTheme="majorHAnsi" w:hAnsiTheme="majorHAnsi"/>
      <w:color w:val="C0504D" w:themeColor="accent2"/>
      <w:sz w:val="18"/>
      <w:szCs w:val="18"/>
    </w:rPr>
  </w:style>
  <w:style w:type="paragraph" w:customStyle="1" w:styleId="Nombredeldestinatario0">
    <w:name w:val="Nombre del destinatario"/>
    <w:basedOn w:val="Direccindeldestinatario"/>
    <w:qFormat/>
    <w:pPr>
      <w:spacing w:before="80"/>
    </w:pPr>
    <w:rPr>
      <w:b/>
      <w:color w:val="365F91" w:themeColor="accent1" w:themeShade="BF"/>
      <w:sz w:val="20"/>
    </w:rPr>
  </w:style>
  <w:style w:type="paragraph" w:customStyle="1" w:styleId="Nombredelremitente">
    <w:name w:val="Nombre del remitente"/>
    <w:basedOn w:val="Direccindelremitente0"/>
    <w:qFormat/>
    <w:rPr>
      <w:b/>
      <w:color w:val="365F91" w:themeColor="accent1" w:themeShade="BF"/>
      <w:sz w:val="20"/>
    </w:rPr>
  </w:style>
  <w:style w:type="character" w:customStyle="1" w:styleId="Carcterdedireccindelremitente">
    <w:name w:val="Carácter de dirección del remitente"/>
    <w:basedOn w:val="SinespaciadoCar"/>
    <w:link w:val="Direccindelremitente0"/>
    <w:uiPriority w:val="2"/>
    <w:rPr>
      <w:rFonts w:asciiTheme="majorHAnsi" w:eastAsiaTheme="minorHAnsi" w:hAnsiTheme="majorHAnsi" w:cs="Times New Roman"/>
      <w:color w:val="C0504D" w:themeColor="accent2"/>
      <w:sz w:val="18"/>
      <w:szCs w:val="18"/>
    </w:rPr>
  </w:style>
  <w:style w:type="character" w:customStyle="1" w:styleId="Carcterdedireccindedestinatario">
    <w:name w:val="Carácter de dirección de destinatario"/>
    <w:basedOn w:val="SinespaciadoCar"/>
    <w:link w:val="Direccindeldestinatario"/>
    <w:uiPriority w:val="3"/>
    <w:rPr>
      <w:rFonts w:asciiTheme="majorHAnsi" w:eastAsiaTheme="minorHAnsi" w:hAnsiTheme="majorHAnsi" w:cs="Times New Roman"/>
      <w:color w:val="C0504D" w:themeColor="accent2"/>
      <w:sz w:val="18"/>
      <w:szCs w:val="18"/>
    </w:rPr>
  </w:style>
  <w:style w:type="paragraph" w:customStyle="1" w:styleId="Nombredelremitentealfirmar">
    <w:name w:val="Nombre del remitente (al firmar)"/>
    <w:basedOn w:val="Sinespaciado"/>
    <w:uiPriority w:val="7"/>
    <w:qFormat/>
    <w:pPr>
      <w:pBdr>
        <w:top w:val="single" w:sz="4" w:space="1" w:color="4F81BD" w:themeColor="accent1"/>
      </w:pBdr>
      <w:ind w:right="4320"/>
    </w:pPr>
    <w:rPr>
      <w:b/>
      <w:color w:val="4F81BD" w:themeColor="accent1"/>
    </w:rPr>
  </w:style>
  <w:style w:type="paragraph" w:styleId="Firma">
    <w:name w:val="Signature"/>
    <w:basedOn w:val="Normal"/>
    <w:link w:val="FirmaCar"/>
    <w:uiPriority w:val="99"/>
    <w:unhideWhenUsed/>
    <w:pPr>
      <w:spacing w:after="0" w:line="240" w:lineRule="auto"/>
    </w:pPr>
    <w:rPr>
      <w:rFonts w:eastAsiaTheme="minorHAnsi" w:cs="Times New Roman"/>
      <w:sz w:val="20"/>
      <w:szCs w:val="20"/>
    </w:rPr>
  </w:style>
  <w:style w:type="character" w:customStyle="1" w:styleId="FirmaCar">
    <w:name w:val="Firma Car"/>
    <w:basedOn w:val="Fuentedeprrafopredeter"/>
    <w:link w:val="Firma"/>
    <w:uiPriority w:val="99"/>
    <w:rPr>
      <w:rFonts w:eastAsiaTheme="minorHAnsi" w:cs="Times New Roman"/>
      <w:sz w:val="20"/>
      <w:szCs w:val="20"/>
    </w:rPr>
  </w:style>
  <w:style w:type="paragraph" w:customStyle="1" w:styleId="D9F3FC5C0E1547EA93B9F956091B9004">
    <w:name w:val="D9F3FC5C0E1547EA93B9F956091B9004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3D5D78F8AE534B31903DA7D62114DB69">
    <w:name w:val="3D5D78F8AE534B31903DA7D62114DB69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CCB3B36A20B945CAA1AA9350B925D0E1">
    <w:name w:val="CCB3B36A20B945CAA1AA9350B925D0E1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1E611A4E209249E3A66101BF812B22F8">
    <w:name w:val="1E611A4E209249E3A66101BF812B22F8"/>
    <w:rsid w:val="005558FD"/>
    <w:pPr>
      <w:spacing w:before="200" w:after="0"/>
      <w:contextualSpacing/>
      <w:jc w:val="right"/>
    </w:pPr>
    <w:rPr>
      <w:rFonts w:asciiTheme="majorHAnsi" w:eastAsiaTheme="minorHAnsi" w:hAnsiTheme="majorHAnsi" w:cs="Times New Roman"/>
      <w:color w:val="C0504D" w:themeColor="accent2"/>
      <w:sz w:val="18"/>
      <w:szCs w:val="20"/>
    </w:rPr>
  </w:style>
  <w:style w:type="paragraph" w:customStyle="1" w:styleId="PlaceholderAutotext15">
    <w:name w:val="PlaceholderAutotext_15"/>
    <w:rsid w:val="005558FD"/>
    <w:pPr>
      <w:spacing w:after="320"/>
      <w:contextualSpacing/>
    </w:pPr>
    <w:rPr>
      <w:rFonts w:eastAsiaTheme="minorHAnsi" w:cs="Times New Roman"/>
      <w:color w:val="000000" w:themeColor="text1"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10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</dc:creator>
  <cp:lastModifiedBy>Info003</cp:lastModifiedBy>
  <cp:revision>1</cp:revision>
  <dcterms:created xsi:type="dcterms:W3CDTF">2014-08-29T14:09:00Z</dcterms:created>
  <dcterms:modified xsi:type="dcterms:W3CDTF">2014-08-29T14:20:00Z</dcterms:modified>
</cp:coreProperties>
</file>