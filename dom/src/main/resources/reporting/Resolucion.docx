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10" w:rsidRDefault="00007555" w:rsidP="005F3F10">
      <w:pPr>
        <w:ind w:right="132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Resolucion</w:t>
      </w:r>
      <w:proofErr w:type="spellEnd"/>
      <w:r w:rsidR="005F3F10" w:rsidRPr="002B37B3">
        <w:rPr>
          <w:rFonts w:ascii="Arial" w:hAnsi="Arial" w:cs="Arial"/>
          <w:b/>
          <w:sz w:val="24"/>
          <w:szCs w:val="24"/>
        </w:rPr>
        <w:t xml:space="preserve"> Nº</w:t>
      </w:r>
      <w:r w:rsidR="005F3F10" w:rsidRPr="002B37B3">
        <w:rPr>
          <w:rFonts w:ascii="Arial" w:hAnsi="Arial" w:cs="Arial"/>
          <w:sz w:val="24"/>
          <w:szCs w:val="24"/>
        </w:rPr>
        <w:t xml:space="preserve"> </w:t>
      </w:r>
      <w:r w:rsidR="005F3F10" w:rsidRPr="002B37B3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  <w:lang w:val="es-AR"/>
          </w:rPr>
          <w:alias w:val="nro_resolucion"/>
          <w:tag w:val="nro_resolucion"/>
          <w:id w:val="-102027877"/>
          <w:placeholder>
            <w:docPart w:val="360F8B0F00DB4073AA3BE1644BC5BA8C"/>
          </w:placeholder>
          <w:showingPlcHdr/>
          <w:text/>
        </w:sdtPr>
        <w:sdtEndPr/>
        <w:sdtContent>
          <w:r w:rsidR="005F3F10"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5F3F10" w:rsidRPr="002B37B3">
        <w:rPr>
          <w:rFonts w:ascii="Arial" w:hAnsi="Arial" w:cs="Arial"/>
          <w:sz w:val="24"/>
          <w:szCs w:val="24"/>
        </w:rPr>
        <w:t xml:space="preserve"> </w:t>
      </w:r>
      <w:r w:rsidR="005F3F10" w:rsidRPr="002B37B3">
        <w:rPr>
          <w:sz w:val="24"/>
        </w:rPr>
        <w:t xml:space="preserve">                            </w:t>
      </w:r>
      <w:r w:rsidR="005F3F10" w:rsidRPr="002B37B3">
        <w:t xml:space="preserve">          </w:t>
      </w:r>
      <w:r w:rsidR="005F3F10" w:rsidRPr="002B37B3">
        <w:rPr>
          <w:sz w:val="16"/>
        </w:rPr>
        <w:t xml:space="preserve">       </w:t>
      </w:r>
    </w:p>
    <w:p w:rsidR="002B37B3" w:rsidRDefault="002B37B3" w:rsidP="002B37B3">
      <w:pPr>
        <w:ind w:left="6237" w:right="13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alias w:val="fecha"/>
          <w:tag w:val="fecha"/>
          <w:id w:val="-378020439"/>
          <w:placeholder>
            <w:docPart w:val="DD31D403F1A043DEBEA8339EDFC71B0A"/>
          </w:placeholder>
          <w:showingPlcHdr/>
          <w:date>
            <w:dateFormat w:val="dd' de 'MMMM' de 'yyyy"/>
            <w:lid w:val="es-AR"/>
            <w:storeMappedDataAs w:val="dateTime"/>
            <w:calendar w:val="gregorian"/>
          </w:date>
        </w:sdtPr>
        <w:sdtEndPr/>
        <w:sdtContent>
          <w:r>
            <w:rPr>
              <w:rFonts w:ascii="Arial" w:hAnsi="Arial" w:cs="Arial"/>
              <w:sz w:val="24"/>
              <w:szCs w:val="24"/>
            </w:rPr>
            <w:t>Click here to enter a date.</w:t>
          </w:r>
        </w:sdtContent>
      </w:sdt>
    </w:p>
    <w:p w:rsidR="000F5127" w:rsidRPr="002B37B3" w:rsidRDefault="000F5127" w:rsidP="005000EF">
      <w:pPr>
        <w:ind w:right="132"/>
        <w:rPr>
          <w:rFonts w:ascii="Arial" w:hAnsi="Arial" w:cs="Arial"/>
          <w:sz w:val="24"/>
          <w:szCs w:val="24"/>
        </w:rPr>
      </w:pPr>
      <w:r w:rsidRPr="002B37B3">
        <w:rPr>
          <w:sz w:val="16"/>
        </w:rPr>
        <w:t xml:space="preserve">                </w:t>
      </w:r>
      <w:r w:rsidRPr="002B37B3">
        <w:t xml:space="preserve">                                                                                    </w:t>
      </w:r>
    </w:p>
    <w:p w:rsidR="00230F60" w:rsidRPr="002B37B3" w:rsidRDefault="00230F60" w:rsidP="005000EF">
      <w:pPr>
        <w:ind w:right="-716"/>
        <w:rPr>
          <w:sz w:val="24"/>
        </w:rPr>
      </w:pPr>
    </w:p>
    <w:p w:rsidR="005000EF" w:rsidRPr="002B37B3" w:rsidRDefault="005000EF" w:rsidP="005000EF">
      <w:pPr>
        <w:ind w:right="-716"/>
        <w:rPr>
          <w:sz w:val="24"/>
        </w:rPr>
      </w:pPr>
    </w:p>
    <w:p w:rsidR="005000EF" w:rsidRDefault="005000EF" w:rsidP="005000EF">
      <w:pPr>
        <w:ind w:right="-9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8"/>
        <w:gridCol w:w="4628"/>
      </w:tblGrid>
      <w:tr w:rsidR="002B37B3" w:rsidTr="002B37B3"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2B37B3" w:rsidRDefault="002B37B3" w:rsidP="005000EF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Sector</w:t>
            </w:r>
            <w:r w:rsidRPr="002B37B3">
              <w:rPr>
                <w:rFonts w:ascii="Arial" w:hAnsi="Arial" w:cs="Arial"/>
                <w:sz w:val="24"/>
                <w:szCs w:val="24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  <w:lang w:val="es-AR"/>
                </w:rPr>
                <w:alias w:val="origen"/>
                <w:tag w:val="origen"/>
                <w:id w:val="780451515"/>
                <w:placeholder>
                  <w:docPart w:val="5195F82FA75841A695E898C70427BFF5"/>
                </w:placeholder>
                <w:showingPlcHdr/>
                <w:text/>
              </w:sdtPr>
              <w:sdtEndPr/>
              <w:sdtContent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2B37B3" w:rsidRPr="002B37B3" w:rsidRDefault="002B37B3" w:rsidP="002B37B3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  <w:proofErr w:type="spellEnd"/>
            <w:r w:rsidRPr="002B37B3">
              <w:rPr>
                <w:rFonts w:ascii="Arial" w:hAnsi="Arial" w:cs="Arial"/>
                <w:sz w:val="24"/>
                <w:szCs w:val="24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  <w:lang w:val="es-AR"/>
                </w:rPr>
                <w:alias w:val="responsable"/>
                <w:tag w:val="responsable"/>
                <w:id w:val="2075465603"/>
                <w:placeholder>
                  <w:docPart w:val="A1248A82D7474F478DAE929A1B46BBCF"/>
                </w:placeholder>
                <w:showingPlcHdr/>
                <w:text/>
              </w:sdtPr>
              <w:sdtEndPr/>
              <w:sdtContent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2B37B3" w:rsidRDefault="002B37B3" w:rsidP="002B37B3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37B3" w:rsidRPr="002B37B3" w:rsidRDefault="002B37B3" w:rsidP="005000EF">
      <w:pPr>
        <w:ind w:right="-98"/>
        <w:rPr>
          <w:rFonts w:ascii="Arial" w:hAnsi="Arial" w:cs="Arial"/>
          <w:sz w:val="24"/>
          <w:szCs w:val="24"/>
        </w:rPr>
      </w:pPr>
    </w:p>
    <w:p w:rsidR="005000EF" w:rsidRPr="002B37B3" w:rsidRDefault="005000EF" w:rsidP="005000EF">
      <w:pPr>
        <w:ind w:right="-98"/>
        <w:rPr>
          <w:rFonts w:ascii="Arial" w:hAnsi="Arial" w:cs="Arial"/>
          <w:sz w:val="24"/>
          <w:szCs w:val="24"/>
        </w:rPr>
      </w:pPr>
      <w:proofErr w:type="spellStart"/>
      <w:r w:rsidRPr="002B37B3">
        <w:rPr>
          <w:rFonts w:ascii="Arial" w:hAnsi="Arial" w:cs="Arial"/>
          <w:b/>
          <w:sz w:val="24"/>
          <w:szCs w:val="24"/>
        </w:rPr>
        <w:t>Destino</w:t>
      </w:r>
      <w:proofErr w:type="spellEnd"/>
      <w:r w:rsidRPr="002B37B3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  <w:lang w:val="es-AR"/>
          </w:rPr>
          <w:alias w:val="destino"/>
          <w:tag w:val="destino"/>
          <w:id w:val="-87612919"/>
          <w:placeholder>
            <w:docPart w:val="FFA6660B09004B0F93625CFCF8775F2E"/>
          </w:placeholder>
          <w:showingPlcHdr/>
          <w:text/>
        </w:sdtPr>
        <w:sdtEndPr/>
        <w:sdtContent>
          <w:r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D56A5A" w:rsidRPr="002B37B3" w:rsidRDefault="00D56A5A" w:rsidP="00B4430C">
      <w:pPr>
        <w:spacing w:line="360" w:lineRule="auto"/>
        <w:ind w:right="-98"/>
        <w:jc w:val="both"/>
        <w:rPr>
          <w:rFonts w:ascii="Arial" w:hAnsi="Arial" w:cs="Arial"/>
          <w:sz w:val="24"/>
          <w:szCs w:val="24"/>
        </w:rPr>
      </w:pPr>
    </w:p>
    <w:p w:rsidR="0065744D" w:rsidRPr="005000EF" w:rsidRDefault="005000EF" w:rsidP="00B4430C">
      <w:pPr>
        <w:spacing w:line="360" w:lineRule="auto"/>
        <w:ind w:right="-98"/>
        <w:jc w:val="both"/>
        <w:rPr>
          <w:rFonts w:ascii="Arial" w:hAnsi="Arial" w:cs="Arial"/>
          <w:i/>
          <w:sz w:val="24"/>
          <w:szCs w:val="24"/>
          <w:lang w:val="es-AR"/>
        </w:rPr>
      </w:pPr>
      <w:r w:rsidRPr="005000EF">
        <w:rPr>
          <w:rFonts w:ascii="Arial" w:hAnsi="Arial" w:cs="Arial"/>
          <w:b/>
          <w:i/>
          <w:sz w:val="24"/>
          <w:szCs w:val="24"/>
          <w:lang w:val="es-AR"/>
        </w:rPr>
        <w:t>Descripción</w:t>
      </w:r>
      <w:r w:rsidRPr="005000EF">
        <w:rPr>
          <w:rFonts w:ascii="Arial" w:hAnsi="Arial" w:cs="Arial"/>
          <w:i/>
          <w:sz w:val="24"/>
          <w:szCs w:val="24"/>
          <w:lang w:val="es-AR"/>
        </w:rPr>
        <w:t xml:space="preserve">: </w:t>
      </w:r>
    </w:p>
    <w:tbl>
      <w:tblPr>
        <w:tblpPr w:leftFromText="180" w:rightFromText="180" w:vertAnchor="text" w:horzAnchor="page" w:tblpX="1831" w:tblpY="4"/>
        <w:tblW w:w="9356" w:type="dxa"/>
        <w:tblLook w:val="01E0" w:firstRow="1" w:lastRow="1" w:firstColumn="1" w:lastColumn="1" w:noHBand="0" w:noVBand="0"/>
      </w:tblPr>
      <w:tblGrid>
        <w:gridCol w:w="9356"/>
      </w:tblGrid>
      <w:tr w:rsidR="003D7D97" w:rsidRPr="005000EF" w:rsidTr="009378F3">
        <w:trPr>
          <w:trHeight w:val="841"/>
        </w:trPr>
        <w:sdt>
          <w:sdtPr>
            <w:rPr>
              <w:rFonts w:ascii="Arial" w:hAnsi="Arial" w:cs="Arial"/>
              <w:sz w:val="24"/>
              <w:szCs w:val="24"/>
              <w:lang w:val="es-AR"/>
            </w:rPr>
            <w:alias w:val="descripcion"/>
            <w:tag w:val="descripcion"/>
            <w:id w:val="-863436008"/>
            <w:placeholder>
              <w:docPart w:val="654D83BB95EA458FB5397B9B8B4FC3D7"/>
            </w:placeholder>
            <w:showingPlcHdr/>
            <w:text/>
          </w:sdtPr>
          <w:sdtEndPr/>
          <w:sdtContent>
            <w:tc>
              <w:tcPr>
                <w:tcW w:w="9356" w:type="dxa"/>
              </w:tcPr>
              <w:p w:rsidR="00FC7520" w:rsidRPr="002B37B3" w:rsidRDefault="005C3AB9" w:rsidP="009378F3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827E50" w:rsidRPr="002B37B3" w:rsidRDefault="00827E50" w:rsidP="00827E50">
      <w:pPr>
        <w:pStyle w:val="Textodebloque"/>
        <w:spacing w:before="60" w:after="60"/>
        <w:ind w:left="0" w:right="-96"/>
        <w:rPr>
          <w:rFonts w:ascii="Arial" w:hAnsi="Arial" w:cs="Arial"/>
          <w:sz w:val="24"/>
          <w:szCs w:val="24"/>
        </w:rPr>
      </w:pPr>
    </w:p>
    <w:p w:rsidR="0065744D" w:rsidRPr="002B37B3" w:rsidRDefault="0065744D" w:rsidP="00062332">
      <w:pPr>
        <w:pStyle w:val="Textodebloque"/>
        <w:ind w:left="0" w:right="-98"/>
        <w:jc w:val="both"/>
        <w:rPr>
          <w:rFonts w:ascii="Arial" w:hAnsi="Arial" w:cs="Arial"/>
          <w:sz w:val="24"/>
          <w:szCs w:val="24"/>
        </w:rPr>
      </w:pPr>
    </w:p>
    <w:p w:rsidR="00D56A5A" w:rsidRPr="002B37B3" w:rsidRDefault="00D56A5A" w:rsidP="005000EF">
      <w:pPr>
        <w:rPr>
          <w:rFonts w:ascii="Arial" w:hAnsi="Arial" w:cs="Arial"/>
          <w:sz w:val="24"/>
          <w:szCs w:val="24"/>
        </w:rPr>
      </w:pPr>
    </w:p>
    <w:sectPr w:rsidR="00D56A5A" w:rsidRPr="002B37B3" w:rsidSect="00230F60">
      <w:headerReference w:type="default" r:id="rId9"/>
      <w:footerReference w:type="default" r:id="rId10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44F" w:rsidRDefault="0026344F">
      <w:r>
        <w:separator/>
      </w:r>
    </w:p>
  </w:endnote>
  <w:endnote w:type="continuationSeparator" w:id="0">
    <w:p w:rsidR="0026344F" w:rsidRDefault="00263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25"/>
      <w:gridCol w:w="1082"/>
      <w:gridCol w:w="4125"/>
    </w:tblGrid>
    <w:tr w:rsidR="000B48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B4808" w:rsidRDefault="000B4808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650745" w:rsidRPr="00650745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B48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B4808" w:rsidRDefault="000B4808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A23B8" w:rsidRDefault="00DA2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44F" w:rsidRDefault="0026344F">
      <w:r>
        <w:separator/>
      </w:r>
    </w:p>
  </w:footnote>
  <w:footnote w:type="continuationSeparator" w:id="0">
    <w:p w:rsidR="0026344F" w:rsidRDefault="00263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s-ES"/>
      </w:rPr>
      <w:alias w:val="Título"/>
      <w:id w:val="77547040"/>
      <w:placeholder>
        <w:docPart w:val="BCAE231A45F44E66B1E340836388A4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B4808" w:rsidRPr="000B4808" w:rsidRDefault="000B4808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lang w:val="es-ES"/>
          </w:rPr>
        </w:pPr>
        <w:r w:rsidRPr="000B4808">
          <w:rPr>
            <w:lang w:val="es-ES"/>
          </w:rPr>
          <w:t>Instituto Municipal de Previsión Social</w:t>
        </w:r>
      </w:p>
    </w:sdtContent>
  </w:sdt>
  <w:sdt>
    <w:sdtPr>
      <w:alias w:val="fecha"/>
      <w:tag w:val="fecha"/>
      <w:id w:val="77547044"/>
      <w:placeholder>
        <w:docPart w:val="2F546F38631346B9A9B59F78C8FC032F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:rsidR="000B4808" w:rsidRPr="000B4808" w:rsidRDefault="000B4808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lang w:val="es-ES"/>
          </w:rPr>
        </w:pPr>
        <w:r>
          <w:rPr>
            <w:lang w:val="es-ES"/>
          </w:rPr>
          <w:t>[Seleccione la fecha]</w:t>
        </w:r>
      </w:p>
    </w:sdtContent>
  </w:sdt>
  <w:p w:rsidR="000B4808" w:rsidRPr="000B4808" w:rsidRDefault="000B480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07555"/>
    <w:rsid w:val="00062332"/>
    <w:rsid w:val="000B4808"/>
    <w:rsid w:val="000E5DE4"/>
    <w:rsid w:val="000F5127"/>
    <w:rsid w:val="00103CE2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6344F"/>
    <w:rsid w:val="002B0385"/>
    <w:rsid w:val="002B37B3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3F7BDB"/>
    <w:rsid w:val="0040304A"/>
    <w:rsid w:val="004226FD"/>
    <w:rsid w:val="004C5E22"/>
    <w:rsid w:val="005000EF"/>
    <w:rsid w:val="005173AB"/>
    <w:rsid w:val="00523797"/>
    <w:rsid w:val="00533654"/>
    <w:rsid w:val="00536D19"/>
    <w:rsid w:val="005450B0"/>
    <w:rsid w:val="00586333"/>
    <w:rsid w:val="00592411"/>
    <w:rsid w:val="005C3AB9"/>
    <w:rsid w:val="005F3F10"/>
    <w:rsid w:val="00614531"/>
    <w:rsid w:val="00624310"/>
    <w:rsid w:val="00650745"/>
    <w:rsid w:val="0065744D"/>
    <w:rsid w:val="00661D69"/>
    <w:rsid w:val="006952AA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F3"/>
    <w:rsid w:val="009631E8"/>
    <w:rsid w:val="009662E3"/>
    <w:rsid w:val="00972569"/>
    <w:rsid w:val="00975672"/>
    <w:rsid w:val="009C5C44"/>
    <w:rsid w:val="009D3DC7"/>
    <w:rsid w:val="009E5EC8"/>
    <w:rsid w:val="009F3C8D"/>
    <w:rsid w:val="00A31268"/>
    <w:rsid w:val="00A51C2F"/>
    <w:rsid w:val="00A52401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264D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16C21"/>
    <w:rsid w:val="00E85CFC"/>
    <w:rsid w:val="00EB24AB"/>
    <w:rsid w:val="00EB5899"/>
    <w:rsid w:val="00EB6C31"/>
    <w:rsid w:val="00EB6DB4"/>
    <w:rsid w:val="00EF0AA6"/>
    <w:rsid w:val="00F00812"/>
    <w:rsid w:val="00F20DB3"/>
    <w:rsid w:val="00F237DB"/>
    <w:rsid w:val="00F51332"/>
    <w:rsid w:val="00F654CF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0B4808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0B4808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4D83BB95EA458FB5397B9B8B4F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6748-F507-4826-9089-BD9D201E87EF}"/>
      </w:docPartPr>
      <w:docPartBody>
        <w:p w:rsidR="005056F9" w:rsidRDefault="00D97CBA" w:rsidP="00D97CBA">
          <w:pPr>
            <w:pStyle w:val="654D83BB95EA458FB5397B9B8B4FC3D711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BCAE231A45F44E66B1E340836388A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43B51-17B7-41F2-A9FC-061D32BADFFC}"/>
      </w:docPartPr>
      <w:docPartBody>
        <w:p w:rsidR="00D97CBA" w:rsidRDefault="00F457B6" w:rsidP="00F457B6">
          <w:pPr>
            <w:pStyle w:val="BCAE231A45F44E66B1E340836388A4DA"/>
          </w:pPr>
          <w:r>
            <w:t>[Escriba el título del documento]</w:t>
          </w:r>
        </w:p>
      </w:docPartBody>
    </w:docPart>
    <w:docPart>
      <w:docPartPr>
        <w:name w:val="2F546F38631346B9A9B59F78C8FC0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6A247-B794-41FF-AC77-EE181B7377FA}"/>
      </w:docPartPr>
      <w:docPartBody>
        <w:p w:rsidR="00D97CBA" w:rsidRDefault="00D97CBA" w:rsidP="00D97CBA">
          <w:pPr>
            <w:pStyle w:val="2F546F38631346B9A9B59F78C8FC032F1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FFA6660B09004B0F93625CFCF877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AE711-0508-44E8-AFC9-A72027455145}"/>
      </w:docPartPr>
      <w:docPartBody>
        <w:p w:rsidR="00D97CBA" w:rsidRDefault="00D97CBA" w:rsidP="00D97CBA">
          <w:pPr>
            <w:pStyle w:val="FFA6660B09004B0F93625CFCF8775F2E1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DD31D403F1A043DEBEA8339EDFC71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BACB7-A4EB-4832-8BB5-F3840F44EACB}"/>
      </w:docPartPr>
      <w:docPartBody>
        <w:p w:rsidR="005958A2" w:rsidRDefault="00D97CBA" w:rsidP="00D97CBA">
          <w:pPr>
            <w:pStyle w:val="DD31D403F1A043DEBEA8339EDFC71B0A"/>
          </w:pPr>
          <w:r>
            <w:rPr>
              <w:rFonts w:ascii="Arial" w:hAnsi="Arial" w:cs="Arial"/>
            </w:rPr>
            <w:t>Click here to enter a date.</w:t>
          </w:r>
        </w:p>
      </w:docPartBody>
    </w:docPart>
    <w:docPart>
      <w:docPartPr>
        <w:name w:val="5195F82FA75841A695E898C70427B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96F2B-690E-45EC-BA4D-1C628191B683}"/>
      </w:docPartPr>
      <w:docPartBody>
        <w:p w:rsidR="005958A2" w:rsidRDefault="00D97CBA" w:rsidP="00D97CBA">
          <w:pPr>
            <w:pStyle w:val="5195F82FA75841A695E898C70427BFF5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A1248A82D7474F478DAE929A1B46B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B2B3D-8F10-4D5E-9D7A-70F2F281873B}"/>
      </w:docPartPr>
      <w:docPartBody>
        <w:p w:rsidR="005958A2" w:rsidRDefault="00D97CBA" w:rsidP="00D97CBA">
          <w:pPr>
            <w:pStyle w:val="A1248A82D7474F478DAE929A1B46BBCF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360F8B0F00DB4073AA3BE1644BC5B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21658-8BEF-4B65-841D-9D03219F8A5A}"/>
      </w:docPartPr>
      <w:docPartBody>
        <w:p w:rsidR="005958A2" w:rsidRDefault="00D97CBA" w:rsidP="00D97CBA">
          <w:pPr>
            <w:pStyle w:val="360F8B0F00DB4073AA3BE1644BC5BA8C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563FC"/>
    <w:rsid w:val="0007736D"/>
    <w:rsid w:val="001327F2"/>
    <w:rsid w:val="001C267C"/>
    <w:rsid w:val="002D458A"/>
    <w:rsid w:val="00316503"/>
    <w:rsid w:val="00394ADA"/>
    <w:rsid w:val="004F1A5B"/>
    <w:rsid w:val="004F231F"/>
    <w:rsid w:val="005056F9"/>
    <w:rsid w:val="00511E64"/>
    <w:rsid w:val="005958A2"/>
    <w:rsid w:val="005D38B1"/>
    <w:rsid w:val="006015FB"/>
    <w:rsid w:val="006A13E8"/>
    <w:rsid w:val="00A83FBF"/>
    <w:rsid w:val="00AF5F48"/>
    <w:rsid w:val="00B315D1"/>
    <w:rsid w:val="00B95674"/>
    <w:rsid w:val="00C263F1"/>
    <w:rsid w:val="00CC00E4"/>
    <w:rsid w:val="00D425B1"/>
    <w:rsid w:val="00D97CBA"/>
    <w:rsid w:val="00E12D8F"/>
    <w:rsid w:val="00F457B6"/>
    <w:rsid w:val="00FE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7CBA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35AF47BCFB444B380B7A74D91391E82">
    <w:name w:val="435AF47BCFB444B380B7A74D91391E82"/>
    <w:rsid w:val="00316503"/>
    <w:rPr>
      <w:lang w:val="es-ES" w:eastAsia="es-ES"/>
    </w:rPr>
  </w:style>
  <w:style w:type="paragraph" w:customStyle="1" w:styleId="E316E54A086B411DA41300E4765F3C54">
    <w:name w:val="E316E54A086B411DA41300E4765F3C54"/>
    <w:rsid w:val="00316503"/>
    <w:rPr>
      <w:lang w:val="es-ES" w:eastAsia="es-ES"/>
    </w:rPr>
  </w:style>
  <w:style w:type="paragraph" w:customStyle="1" w:styleId="75636B701BE14D4ABDB6A1B2BC87C1F113">
    <w:name w:val="75636B701BE14D4ABDB6A1B2BC87C1F1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4">
    <w:name w:val="944767AC87E94D27A8AC02EE0ED634324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AE231A45F44E66B1E340836388A4DA">
    <w:name w:val="BCAE231A45F44E66B1E340836388A4DA"/>
    <w:rsid w:val="00F457B6"/>
    <w:rPr>
      <w:lang w:val="es-ES" w:eastAsia="es-ES"/>
    </w:rPr>
  </w:style>
  <w:style w:type="paragraph" w:customStyle="1" w:styleId="2F546F38631346B9A9B59F78C8FC032F">
    <w:name w:val="2F546F38631346B9A9B59F78C8FC032F"/>
    <w:rsid w:val="00F457B6"/>
    <w:rPr>
      <w:lang w:val="es-ES" w:eastAsia="es-ES"/>
    </w:rPr>
  </w:style>
  <w:style w:type="paragraph" w:customStyle="1" w:styleId="FFA6660B09004B0F93625CFCF8775F2E">
    <w:name w:val="FFA6660B09004B0F93625CFCF8775F2E"/>
    <w:rsid w:val="00F457B6"/>
    <w:rPr>
      <w:lang w:val="es-ES" w:eastAsia="es-ES"/>
    </w:rPr>
  </w:style>
  <w:style w:type="paragraph" w:customStyle="1" w:styleId="75636B701BE14D4ABDB6A1B2BC87C1F114">
    <w:name w:val="75636B701BE14D4ABDB6A1B2BC87C1F1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FA6660B09004B0F93625CFCF8775F2E1">
    <w:name w:val="FFA6660B09004B0F93625CFCF8775F2E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F546F38631346B9A9B59F78C8FC032F1">
    <w:name w:val="2F546F38631346B9A9B59F78C8FC032F1"/>
    <w:rsid w:val="00D97C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D31D403F1A043DEBEA8339EDFC71B0A">
    <w:name w:val="DD31D403F1A043DEBEA8339EDFC71B0A"/>
    <w:rsid w:val="00D97CBA"/>
    <w:rPr>
      <w:lang w:val="es-ES" w:eastAsia="es-ES"/>
    </w:rPr>
  </w:style>
  <w:style w:type="paragraph" w:customStyle="1" w:styleId="5195F82FA75841A695E898C70427BFF5">
    <w:name w:val="5195F82FA75841A695E898C70427BFF5"/>
    <w:rsid w:val="00D97CBA"/>
    <w:rPr>
      <w:lang w:val="es-ES" w:eastAsia="es-ES"/>
    </w:rPr>
  </w:style>
  <w:style w:type="paragraph" w:customStyle="1" w:styleId="A1248A82D7474F478DAE929A1B46BBCF">
    <w:name w:val="A1248A82D7474F478DAE929A1B46BBCF"/>
    <w:rsid w:val="00D97CBA"/>
    <w:rPr>
      <w:lang w:val="es-ES" w:eastAsia="es-ES"/>
    </w:rPr>
  </w:style>
  <w:style w:type="paragraph" w:customStyle="1" w:styleId="360F8B0F00DB4073AA3BE1644BC5BA8C">
    <w:name w:val="360F8B0F00DB4073AA3BE1644BC5BA8C"/>
    <w:rsid w:val="00D97CBA"/>
    <w:rPr>
      <w:lang w:val="es-ES" w:eastAsia="es-ES"/>
    </w:rPr>
  </w:style>
  <w:style w:type="paragraph" w:customStyle="1" w:styleId="E764E330B74042CABBF19DF5C23FEA10">
    <w:name w:val="E764E330B74042CABBF19DF5C23FEA10"/>
    <w:rsid w:val="00D97CBA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7CBA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35AF47BCFB444B380B7A74D91391E82">
    <w:name w:val="435AF47BCFB444B380B7A74D91391E82"/>
    <w:rsid w:val="00316503"/>
    <w:rPr>
      <w:lang w:val="es-ES" w:eastAsia="es-ES"/>
    </w:rPr>
  </w:style>
  <w:style w:type="paragraph" w:customStyle="1" w:styleId="E316E54A086B411DA41300E4765F3C54">
    <w:name w:val="E316E54A086B411DA41300E4765F3C54"/>
    <w:rsid w:val="00316503"/>
    <w:rPr>
      <w:lang w:val="es-ES" w:eastAsia="es-ES"/>
    </w:rPr>
  </w:style>
  <w:style w:type="paragraph" w:customStyle="1" w:styleId="75636B701BE14D4ABDB6A1B2BC87C1F113">
    <w:name w:val="75636B701BE14D4ABDB6A1B2BC87C1F1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4">
    <w:name w:val="944767AC87E94D27A8AC02EE0ED634324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AE231A45F44E66B1E340836388A4DA">
    <w:name w:val="BCAE231A45F44E66B1E340836388A4DA"/>
    <w:rsid w:val="00F457B6"/>
    <w:rPr>
      <w:lang w:val="es-ES" w:eastAsia="es-ES"/>
    </w:rPr>
  </w:style>
  <w:style w:type="paragraph" w:customStyle="1" w:styleId="2F546F38631346B9A9B59F78C8FC032F">
    <w:name w:val="2F546F38631346B9A9B59F78C8FC032F"/>
    <w:rsid w:val="00F457B6"/>
    <w:rPr>
      <w:lang w:val="es-ES" w:eastAsia="es-ES"/>
    </w:rPr>
  </w:style>
  <w:style w:type="paragraph" w:customStyle="1" w:styleId="FFA6660B09004B0F93625CFCF8775F2E">
    <w:name w:val="FFA6660B09004B0F93625CFCF8775F2E"/>
    <w:rsid w:val="00F457B6"/>
    <w:rPr>
      <w:lang w:val="es-ES" w:eastAsia="es-ES"/>
    </w:rPr>
  </w:style>
  <w:style w:type="paragraph" w:customStyle="1" w:styleId="75636B701BE14D4ABDB6A1B2BC87C1F114">
    <w:name w:val="75636B701BE14D4ABDB6A1B2BC87C1F1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FA6660B09004B0F93625CFCF8775F2E1">
    <w:name w:val="FFA6660B09004B0F93625CFCF8775F2E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F546F38631346B9A9B59F78C8FC032F1">
    <w:name w:val="2F546F38631346B9A9B59F78C8FC032F1"/>
    <w:rsid w:val="00D97C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D31D403F1A043DEBEA8339EDFC71B0A">
    <w:name w:val="DD31D403F1A043DEBEA8339EDFC71B0A"/>
    <w:rsid w:val="00D97CBA"/>
    <w:rPr>
      <w:lang w:val="es-ES" w:eastAsia="es-ES"/>
    </w:rPr>
  </w:style>
  <w:style w:type="paragraph" w:customStyle="1" w:styleId="5195F82FA75841A695E898C70427BFF5">
    <w:name w:val="5195F82FA75841A695E898C70427BFF5"/>
    <w:rsid w:val="00D97CBA"/>
    <w:rPr>
      <w:lang w:val="es-ES" w:eastAsia="es-ES"/>
    </w:rPr>
  </w:style>
  <w:style w:type="paragraph" w:customStyle="1" w:styleId="A1248A82D7474F478DAE929A1B46BBCF">
    <w:name w:val="A1248A82D7474F478DAE929A1B46BBCF"/>
    <w:rsid w:val="00D97CBA"/>
    <w:rPr>
      <w:lang w:val="es-ES" w:eastAsia="es-ES"/>
    </w:rPr>
  </w:style>
  <w:style w:type="paragraph" w:customStyle="1" w:styleId="360F8B0F00DB4073AA3BE1644BC5BA8C">
    <w:name w:val="360F8B0F00DB4073AA3BE1644BC5BA8C"/>
    <w:rsid w:val="00D97CBA"/>
    <w:rPr>
      <w:lang w:val="es-ES" w:eastAsia="es-ES"/>
    </w:rPr>
  </w:style>
  <w:style w:type="paragraph" w:customStyle="1" w:styleId="E764E330B74042CABBF19DF5C23FEA10">
    <w:name w:val="E764E330B74042CABBF19DF5C23FEA10"/>
    <w:rsid w:val="00D97CBA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28E1C-8FBC-44A7-B531-9B1109384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Municipal de Previsión Social</vt:lpstr>
      <vt:lpstr>Department of Social &amp; Family Affairs</vt:lpstr>
    </vt:vector>
  </TitlesOfParts>
  <Company>DELL Computer Corporation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Municipal de Previsión Social</dc:title>
  <dc:creator>Betty O' Dwyer</dc:creator>
  <cp:lastModifiedBy>Info003</cp:lastModifiedBy>
  <cp:revision>3</cp:revision>
  <cp:lastPrinted>2008-08-21T09:23:00Z</cp:lastPrinted>
  <dcterms:created xsi:type="dcterms:W3CDTF">2014-07-21T13:13:00Z</dcterms:created>
  <dcterms:modified xsi:type="dcterms:W3CDTF">2014-07-21T13:16:00Z</dcterms:modified>
</cp:coreProperties>
</file>