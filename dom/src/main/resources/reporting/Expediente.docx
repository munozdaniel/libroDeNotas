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179"/>
        <w:gridCol w:w="178"/>
        <w:gridCol w:w="1263"/>
        <w:gridCol w:w="539"/>
        <w:gridCol w:w="271"/>
        <w:gridCol w:w="1800"/>
        <w:gridCol w:w="1530"/>
        <w:gridCol w:w="360"/>
        <w:gridCol w:w="1980"/>
      </w:tblGrid>
      <w:tr w:rsidR="006F3C33" w:rsidRPr="00FF1605">
        <w:trPr>
          <w:trHeight w:val="1440"/>
          <w:jc w:val="center"/>
        </w:trPr>
        <w:tc>
          <w:tcPr>
            <w:tcW w:w="7020" w:type="dxa"/>
            <w:gridSpan w:val="8"/>
            <w:shd w:val="clear" w:color="auto" w:fill="auto"/>
            <w:tcMar>
              <w:top w:w="0" w:type="dxa"/>
            </w:tcMar>
            <w:vAlign w:val="bottom"/>
          </w:tcPr>
          <w:p w:rsidR="006F3C33" w:rsidRPr="00FF1605" w:rsidRDefault="00E52F69" w:rsidP="00FF1605">
            <w:pPr>
              <w:pStyle w:val="Ttulo1"/>
            </w:pPr>
            <w:r w:rsidRPr="00FF1605">
              <w:rPr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B1491D7" wp14:editId="4F2BAF5C">
                      <wp:simplePos x="0" y="0"/>
                      <wp:positionH relativeFrom="column">
                        <wp:posOffset>-349250</wp:posOffset>
                      </wp:positionH>
                      <wp:positionV relativeFrom="paragraph">
                        <wp:posOffset>-233045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7.5pt;margin-top:-18.3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" fillcolor="white [3201]" strokecolor="#9bbb59 [3206]" strokeweight="2pt"/>
                  </w:pict>
                </mc:Fallback>
              </mc:AlternateContent>
            </w:r>
            <w:r w:rsidR="00FF1605" w:rsidRPr="00FF1605">
              <w:t>EXPEDIENTE</w:t>
            </w:r>
            <w:r w:rsidR="006A7553" w:rsidRPr="00FF1605">
              <w:t xml:space="preserve"> </w:t>
            </w: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6F3C33" w:rsidRPr="00FF1605" w:rsidRDefault="006A7553" w:rsidP="00564148">
            <w:pPr>
              <w:pStyle w:val="DateandNumber"/>
              <w:ind w:left="-112"/>
              <w:rPr>
                <w:noProof/>
                <w:sz w:val="18"/>
                <w:lang w:val="es-ES_tradnl"/>
              </w:rPr>
            </w:pPr>
            <w:r w:rsidRPr="00FF1605">
              <w:rPr>
                <w:noProof/>
                <w:sz w:val="18"/>
                <w:lang w:val="es-ES_tradnl"/>
              </w:rPr>
              <w:t>Fecha:</w:t>
            </w:r>
            <w:r w:rsidR="000B23F1" w:rsidRPr="00FF1605">
              <w:rPr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fecha"/>
                <w:tag w:val="fecha"/>
                <w:id w:val="99773519"/>
                <w:placeholder>
                  <w:docPart w:val="218BC685B40B46F58C3B086BD4A4015C"/>
                </w:placeholder>
              </w:sdtPr>
              <w:sdtEndPr/>
              <w:sdtContent>
                <w:r w:rsidR="00564148" w:rsidRPr="00FF1605">
                  <w:rPr>
                    <w:sz w:val="18"/>
                    <w:lang w:val="es-ES_tradnl"/>
                  </w:rPr>
                  <w:t>XX/XX/XXXX</w:t>
                </w:r>
              </w:sdtContent>
            </w:sdt>
            <w:r w:rsidRPr="00FF1605">
              <w:rPr>
                <w:noProof/>
                <w:sz w:val="18"/>
                <w:lang w:val="es-ES_tradnl"/>
              </w:rPr>
              <w:t xml:space="preserve"> </w:t>
            </w:r>
          </w:p>
          <w:p w:rsidR="006F3C33" w:rsidRDefault="00C56A90" w:rsidP="00564148">
            <w:pPr>
              <w:pStyle w:val="DateandNumber"/>
              <w:rPr>
                <w:sz w:val="18"/>
                <w:lang w:val="es-ES_tradnl"/>
              </w:rPr>
            </w:pPr>
            <w:r w:rsidRPr="00FF1605">
              <w:rPr>
                <w:noProof/>
                <w:sz w:val="18"/>
                <w:lang w:val="es-ES_tradnl"/>
              </w:rPr>
              <w:t>nº</w:t>
            </w:r>
            <w:r w:rsidR="006A7553" w:rsidRPr="00FF1605">
              <w:rPr>
                <w:noProof/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nro_resolucion"/>
                <w:tag w:val="nro_resolucion"/>
                <w:id w:val="629898863"/>
                <w:placeholder>
                  <w:docPart w:val="537C96E49AE6451EB50FA1F35B9C684A"/>
                </w:placeholder>
              </w:sdtPr>
              <w:sdtEndPr/>
              <w:sdtContent>
                <w:r w:rsidR="00564148" w:rsidRPr="00FF1605">
                  <w:rPr>
                    <w:sz w:val="18"/>
                    <w:lang w:val="es-ES_tradnl"/>
                  </w:rPr>
                  <w:t>---</w:t>
                </w:r>
              </w:sdtContent>
            </w:sdt>
          </w:p>
          <w:p w:rsidR="00FF1605" w:rsidRPr="00FF1605" w:rsidRDefault="00BA7B70" w:rsidP="00FF1605">
            <w:pPr>
              <w:pStyle w:val="DateandNumber"/>
              <w:rPr>
                <w:noProof/>
                <w:lang w:val="es-ES_tradnl"/>
              </w:rPr>
            </w:pPr>
            <w:sdt>
              <w:sdtPr>
                <w:rPr>
                  <w:sz w:val="18"/>
                  <w:lang w:val="es-ES_tradnl"/>
                </w:rPr>
                <w:id w:val="1178777273"/>
                <w:placeholder>
                  <w:docPart w:val="BF83F8F3AC784CB8AE58486902187A5A"/>
                </w:placeholder>
              </w:sdtPr>
              <w:sdtEndPr/>
              <w:sdtContent>
                <w:r w:rsidR="00FF1605">
                  <w:rPr>
                    <w:sz w:val="18"/>
                    <w:lang w:val="es-ES_tradnl"/>
                  </w:rPr>
                  <w:t>código:</w:t>
                </w:r>
              </w:sdtContent>
            </w:sdt>
            <w:r w:rsidR="000B0EB3" w:rsidRPr="00FF1605">
              <w:rPr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expte_cod_letra"/>
                <w:tag w:val="expte_cod_letra"/>
                <w:id w:val="-1495712892"/>
                <w:placeholder>
                  <w:docPart w:val="2E569906CD3C4E76B7F7EAA375052D0B"/>
                </w:placeholder>
              </w:sdtPr>
              <w:sdtEndPr/>
              <w:sdtContent>
                <w:r w:rsidR="000B0EB3">
                  <w:rPr>
                    <w:sz w:val="18"/>
                    <w:lang w:val="es-ES_tradnl"/>
                  </w:rPr>
                  <w:t>X</w:t>
                </w:r>
              </w:sdtContent>
            </w:sdt>
            <w:r w:rsidR="00FF1605" w:rsidRPr="00FF1605">
              <w:rPr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expte_cod_numero"/>
                <w:tag w:val="expte_cod_numero"/>
                <w:id w:val="358397404"/>
                <w:placeholder>
                  <w:docPart w:val="0EF7DDC407454FB4A466B7079EA88769"/>
                </w:placeholder>
              </w:sdtPr>
              <w:sdtEndPr/>
              <w:sdtContent>
                <w:proofErr w:type="spellStart"/>
                <w:r w:rsidR="00FF1605">
                  <w:rPr>
                    <w:sz w:val="18"/>
                    <w:lang w:val="es-ES_tradnl"/>
                  </w:rPr>
                  <w:t>X</w:t>
                </w:r>
                <w:proofErr w:type="spellEnd"/>
              </w:sdtContent>
            </w:sdt>
          </w:p>
        </w:tc>
      </w:tr>
      <w:tr w:rsidR="00F20A69" w:rsidRPr="00BA7B70" w:rsidTr="00A6047E">
        <w:trPr>
          <w:trHeight w:val="1800"/>
          <w:jc w:val="center"/>
        </w:trPr>
        <w:tc>
          <w:tcPr>
            <w:tcW w:w="2880" w:type="dxa"/>
            <w:gridSpan w:val="4"/>
            <w:shd w:val="clear" w:color="auto" w:fill="FFFFFF"/>
            <w:tcMar>
              <w:top w:w="0" w:type="dxa"/>
            </w:tcMar>
          </w:tcPr>
          <w:sdt>
            <w:sdtPr>
              <w:rPr>
                <w:lang w:val="es-ES_tradnl"/>
              </w:rPr>
              <w:id w:val="629898825"/>
              <w:placeholder>
                <w:docPart w:val="B3B5687E223244AAB4E80943F3CF08CF"/>
              </w:placeholder>
            </w:sdtPr>
            <w:sdtEndPr/>
            <w:sdtContent>
              <w:p w:rsidR="00F20A69" w:rsidRPr="00BA7B70" w:rsidRDefault="00E52F69" w:rsidP="00857D02">
                <w:pPr>
                  <w:pStyle w:val="leftalignedtext"/>
                </w:pPr>
                <w:r w:rsidRPr="00BA7B70">
                  <w:rPr>
                    <w:noProof/>
                  </w:rPr>
                  <w:t>IMPS</w:t>
                </w:r>
              </w:p>
            </w:sdtContent>
          </w:sdt>
          <w:sdt>
            <w:sdtPr>
              <w:rPr>
                <w:lang w:val="es-ES_tradnl"/>
              </w:rPr>
              <w:id w:val="629898827"/>
              <w:placeholder>
                <w:docPart w:val="6B90C630B9F8472E9C5B27F38EF0D671"/>
              </w:placeholder>
            </w:sdtPr>
            <w:sdtEndPr/>
            <w:sdtContent>
              <w:p w:rsidR="00F20A69" w:rsidRPr="00BA7B70" w:rsidRDefault="00564148" w:rsidP="00857D02">
                <w:pPr>
                  <w:pStyle w:val="leftalignedtext"/>
                  <w:rPr>
                    <w:szCs w:val="14"/>
                  </w:rPr>
                </w:pPr>
                <w:r w:rsidRPr="00BA7B70">
                  <w:rPr>
                    <w:noProof/>
                  </w:rPr>
                  <w:t>Fotheringham 107</w:t>
                </w:r>
              </w:p>
            </w:sdtContent>
          </w:sdt>
          <w:sdt>
            <w:sdtPr>
              <w:rPr>
                <w:lang w:val="es-ES_tradnl"/>
              </w:rPr>
              <w:id w:val="629898853"/>
              <w:placeholder>
                <w:docPart w:val="C0556CA3E9E94755888F3B0C248405E6"/>
              </w:placeholder>
            </w:sdtPr>
            <w:sdtEndPr/>
            <w:sdtContent>
              <w:p w:rsidR="00F20A69" w:rsidRPr="00BA7B70" w:rsidRDefault="00E52F69" w:rsidP="00857D02">
                <w:pPr>
                  <w:pStyle w:val="leftalignedtext"/>
                  <w:rPr>
                    <w:szCs w:val="14"/>
                  </w:rPr>
                </w:pPr>
                <w:r w:rsidRPr="00BA7B70">
                  <w:rPr>
                    <w:noProof/>
                  </w:rPr>
                  <w:t>8300, Neuquén</w:t>
                </w:r>
                <w:r w:rsidR="00A6047E" w:rsidRPr="00BA7B70">
                  <w:rPr>
                    <w:noProof/>
                  </w:rPr>
                  <w:t xml:space="preserve">, </w:t>
                </w:r>
                <w:r w:rsidRPr="00BA7B70">
                  <w:rPr>
                    <w:noProof/>
                  </w:rPr>
                  <w:t>Neuquén</w:t>
                </w:r>
              </w:p>
            </w:sdtContent>
          </w:sdt>
          <w:sdt>
            <w:sdtPr>
              <w:rPr>
                <w:lang w:val="es-ES_tradnl"/>
              </w:rPr>
              <w:id w:val="629898855"/>
              <w:placeholder>
                <w:docPart w:val="6F1038F979294546836A839A68E77DDC"/>
              </w:placeholder>
            </w:sdtPr>
            <w:sdtEndPr/>
            <w:sdtContent>
              <w:p w:rsidR="00F0769E" w:rsidRPr="00BA7B70" w:rsidRDefault="00564148" w:rsidP="00857D02">
                <w:pPr>
                  <w:pStyle w:val="leftalignedtext"/>
                  <w:rPr>
                    <w:szCs w:val="14"/>
                  </w:rPr>
                </w:pPr>
                <w:r w:rsidRPr="00BA7B70">
                  <w:rPr>
                    <w:noProof/>
                  </w:rPr>
                  <w:t>(0299) 4435049</w:t>
                </w:r>
                <w:r w:rsidRPr="00BA7B70">
                  <w:t xml:space="preserve"> </w:t>
                </w:r>
              </w:p>
            </w:sdtContent>
          </w:sdt>
          <w:sdt>
            <w:sdtPr>
              <w:rPr>
                <w:lang w:val="es-ES_tradnl"/>
              </w:rPr>
              <w:id w:val="629898859"/>
              <w:placeholder>
                <w:docPart w:val="25888D58C2BC45EE9DF4DF8F89814432"/>
              </w:placeholder>
            </w:sdtPr>
            <w:sdtEndPr/>
            <w:sdtContent>
              <w:p w:rsidR="00F20A69" w:rsidRPr="00BA7B70" w:rsidRDefault="00564148" w:rsidP="00564148">
                <w:pPr>
                  <w:pStyle w:val="leftalignedtext"/>
                  <w:rPr>
                    <w:szCs w:val="14"/>
                  </w:rPr>
                </w:pPr>
                <w:r w:rsidRPr="00BA7B70">
                  <w:rPr>
                    <w:noProof/>
                  </w:rPr>
                  <w:t>info@imps.org.ar</w:t>
                </w:r>
              </w:p>
            </w:sdtContent>
          </w:sdt>
        </w:tc>
        <w:tc>
          <w:tcPr>
            <w:tcW w:w="539" w:type="dxa"/>
            <w:shd w:val="clear" w:color="auto" w:fill="auto"/>
          </w:tcPr>
          <w:p w:rsidR="00F20A69" w:rsidRPr="00BA7B70" w:rsidRDefault="00BA7B70" w:rsidP="00F0769E">
            <w:pPr>
              <w:pStyle w:val="leftalignedtext"/>
              <w:rPr>
                <w:noProof/>
              </w:rPr>
            </w:pPr>
          </w:p>
        </w:tc>
        <w:tc>
          <w:tcPr>
            <w:tcW w:w="3601" w:type="dxa"/>
            <w:gridSpan w:val="3"/>
            <w:shd w:val="clear" w:color="auto" w:fill="auto"/>
          </w:tcPr>
          <w:p w:rsidR="00F20A69" w:rsidRDefault="00564148" w:rsidP="00564148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Origen:                      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Responsable: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Pr="007F1663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Destino:</w:t>
            </w:r>
          </w:p>
        </w:tc>
        <w:tc>
          <w:tcPr>
            <w:tcW w:w="2340" w:type="dxa"/>
            <w:gridSpan w:val="2"/>
            <w:shd w:val="clear" w:color="auto" w:fill="FFFFFF"/>
          </w:tcPr>
          <w:sdt>
            <w:sdtPr>
              <w:rPr>
                <w:lang w:val="es-ES_tradnl"/>
              </w:rPr>
              <w:alias w:val="nombre_sector"/>
              <w:tag w:val="nombre_sector"/>
              <w:id w:val="629898869"/>
              <w:placeholder>
                <w:docPart w:val="2631B65E951D4541BEB52A5C6D263B68"/>
              </w:placeholder>
            </w:sdtPr>
            <w:sdtEndPr/>
            <w:sdtContent>
              <w:p w:rsidR="00F20A69" w:rsidRPr="007F1663" w:rsidRDefault="00A6047E" w:rsidP="00857D02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 w:rsidR="00564148"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BA7B70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responsable"/>
              <w:tag w:val="responsable"/>
              <w:id w:val="1690630569"/>
              <w:placeholder>
                <w:docPart w:val="1FC2A660B6304033AA2267558C2F3638"/>
              </w:placeholder>
            </w:sdtPr>
            <w:sdtEndPr/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BA7B70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destino"/>
              <w:tag w:val="destino"/>
              <w:id w:val="1584339603"/>
              <w:placeholder>
                <w:docPart w:val="8AE83471837C47F49B73BF2D15AEF5F8"/>
              </w:placeholder>
            </w:sdtPr>
            <w:sdtEndPr/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BA7B70" w:rsidP="00564148">
            <w:pPr>
              <w:pStyle w:val="rightalignedtext"/>
              <w:rPr>
                <w:noProof/>
                <w:lang w:val="es-ES_tradnl"/>
              </w:rPr>
            </w:pPr>
          </w:p>
        </w:tc>
      </w:tr>
      <w:tr w:rsidR="000B7E8A" w:rsidRPr="00564148">
        <w:trPr>
          <w:trHeight w:val="288"/>
          <w:jc w:val="center"/>
        </w:trPr>
        <w:tc>
          <w:tcPr>
            <w:tcW w:w="1260" w:type="dxa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564148" w:rsidP="00F0769E">
            <w:pPr>
              <w:pStyle w:val="heading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Descripcion:</w:t>
            </w:r>
          </w:p>
        </w:tc>
        <w:tc>
          <w:tcPr>
            <w:tcW w:w="8100" w:type="dxa"/>
            <w:gridSpan w:val="9"/>
            <w:shd w:val="clear" w:color="auto" w:fill="FFFFFF"/>
            <w:vAlign w:val="center"/>
          </w:tcPr>
          <w:p w:rsidR="000B7E8A" w:rsidRPr="007F1663" w:rsidRDefault="00BA7B70" w:rsidP="00A6047E">
            <w:pPr>
              <w:pStyle w:val="leftalignedtext"/>
              <w:rPr>
                <w:noProof/>
                <w:lang w:val="es-ES_tradnl"/>
              </w:rPr>
            </w:pPr>
            <w:sdt>
              <w:sdtPr>
                <w:rPr>
                  <w:lang w:val="es-ES_tradnl"/>
                </w:rPr>
                <w:alias w:val="descripcion"/>
                <w:tag w:val="descripcion"/>
                <w:id w:val="629898861"/>
                <w:placeholder>
                  <w:docPart w:val="58F6653905204144A08A9CC580F99142"/>
                </w:placeholder>
              </w:sdtPr>
              <w:sdtEndPr/>
              <w:sdtContent>
                <w:r w:rsidR="00A6047E" w:rsidRPr="007F1663">
                  <w:rPr>
                    <w:noProof/>
                    <w:lang w:val="es-ES_tradnl"/>
                  </w:rPr>
                  <w:t>[Descripción del trabajo]</w:t>
                </w:r>
              </w:sdtContent>
            </w:sdt>
          </w:p>
        </w:tc>
      </w:tr>
      <w:tr w:rsidR="000B7E8A" w:rsidRPr="00564148" w:rsidTr="00BA7B70">
        <w:trPr>
          <w:trHeight w:val="288"/>
          <w:jc w:val="center"/>
        </w:trPr>
        <w:tc>
          <w:tcPr>
            <w:tcW w:w="9360" w:type="dxa"/>
            <w:gridSpan w:val="10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BA7B70" w:rsidP="00F0769E">
            <w:pPr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pStyle w:val="columnheadings"/>
              <w:rPr>
                <w:noProof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:rsidR="000B7E8A" w:rsidRPr="007F1663" w:rsidRDefault="00BA7B70" w:rsidP="00C56A90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pStyle w:val="columnheadings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BA7B70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BA7B70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BA7B70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BA7B70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BA7B70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BA7B70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BA7B70" w:rsidRPr="007F1663" w:rsidTr="00BA7B70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BA7B70" w:rsidRPr="007F1663" w:rsidRDefault="00BA7B70" w:rsidP="009C1CA5">
            <w:pPr>
              <w:rPr>
                <w:noProof/>
                <w:lang w:val="es-ES_tradnl"/>
              </w:rPr>
            </w:pPr>
            <w:r w:rsidRPr="007F1663">
              <w:rPr>
                <w:noProof/>
                <w:lang w:val="es-ES" w:eastAsia="es-ES"/>
              </w:rPr>
              <w:drawing>
                <wp:anchor distT="0" distB="0" distL="114300" distR="114300" simplePos="0" relativeHeight="251657216" behindDoc="0" locked="0" layoutInCell="1" allowOverlap="1" wp14:anchorId="1C5CE449" wp14:editId="32AE8EA0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121920</wp:posOffset>
                  </wp:positionV>
                  <wp:extent cx="1105535" cy="739775"/>
                  <wp:effectExtent l="0" t="0" r="0" b="3175"/>
                  <wp:wrapNone/>
                  <wp:docPr id="4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73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BA7B70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BA7B70" w:rsidRPr="007F1663" w:rsidRDefault="00BA7B70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BA7B70" w:rsidRPr="007F1663" w:rsidRDefault="00BA7B70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BA7B70" w:rsidRPr="007F1663" w:rsidRDefault="00BA7B70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4C4F1D" w:rsidRPr="000B23F1" w:rsidTr="00BA7B70">
        <w:trPr>
          <w:trHeight w:val="1295"/>
          <w:jc w:val="center"/>
        </w:trPr>
        <w:tc>
          <w:tcPr>
            <w:tcW w:w="1617" w:type="dxa"/>
            <w:gridSpan w:val="3"/>
            <w:shd w:val="clear" w:color="auto" w:fill="FFFFFF"/>
            <w:tcMar>
              <w:top w:w="0" w:type="dxa"/>
            </w:tcMar>
            <w:vAlign w:val="center"/>
          </w:tcPr>
          <w:p w:rsidR="004C4F1D" w:rsidRPr="007F1663" w:rsidRDefault="00BA7B70" w:rsidP="00F0769E">
            <w:pPr>
              <w:rPr>
                <w:noProof/>
                <w:lang w:val="es-ES_tradnl"/>
              </w:rPr>
            </w:pPr>
          </w:p>
        </w:tc>
        <w:tc>
          <w:tcPr>
            <w:tcW w:w="5403" w:type="dxa"/>
            <w:gridSpan w:val="5"/>
            <w:shd w:val="clear" w:color="auto" w:fill="FFFFFF"/>
            <w:vAlign w:val="bottom"/>
          </w:tcPr>
          <w:p w:rsidR="004C4F1D" w:rsidRPr="007F1663" w:rsidRDefault="00BA7B70" w:rsidP="000B23F1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4C4F1D" w:rsidRPr="007F1663" w:rsidRDefault="00BA7B70" w:rsidP="001A0A9F">
            <w:pPr>
              <w:rPr>
                <w:noProof/>
                <w:lang w:val="es-ES_tradnl"/>
              </w:rPr>
            </w:pPr>
          </w:p>
        </w:tc>
      </w:tr>
    </w:tbl>
    <w:p w:rsidR="007F5BB3" w:rsidRPr="007F1663" w:rsidRDefault="00BA7B70" w:rsidP="000B23F1">
      <w:pPr>
        <w:ind w:left="-284"/>
        <w:rPr>
          <w:noProof/>
          <w:lang w:val="es-ES_tradnl"/>
        </w:rPr>
      </w:pPr>
      <w:sdt>
        <w:sdtPr>
          <w:rPr>
            <w:lang w:val="es-ES_tradnl"/>
          </w:rPr>
          <w:id w:val="629898882"/>
          <w:placeholder>
            <w:docPart w:val="C8290BDDA5524DB6A2D95118EE2298EF"/>
          </w:placeholder>
        </w:sdtPr>
        <w:sdtEndPr/>
        <w:sdtContent>
          <w:r w:rsidR="000B23F1">
            <w:rPr>
              <w:noProof/>
              <w:lang w:val="es-ES_tradnl"/>
            </w:rPr>
            <w:t>Instituto Municipal de Previsión Social.</w:t>
          </w:r>
        </w:sdtContent>
      </w:sdt>
    </w:p>
    <w:sectPr w:rsidR="007F5BB3" w:rsidRPr="007F166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69"/>
    <w:rsid w:val="0000366A"/>
    <w:rsid w:val="0005783D"/>
    <w:rsid w:val="000B0EB3"/>
    <w:rsid w:val="000B23F1"/>
    <w:rsid w:val="000F555F"/>
    <w:rsid w:val="00122755"/>
    <w:rsid w:val="0016321E"/>
    <w:rsid w:val="00253E48"/>
    <w:rsid w:val="0029254C"/>
    <w:rsid w:val="003C0E92"/>
    <w:rsid w:val="004404E8"/>
    <w:rsid w:val="00544F8E"/>
    <w:rsid w:val="0055645B"/>
    <w:rsid w:val="00564148"/>
    <w:rsid w:val="00584125"/>
    <w:rsid w:val="00597C56"/>
    <w:rsid w:val="006A7553"/>
    <w:rsid w:val="007F1663"/>
    <w:rsid w:val="00A6047E"/>
    <w:rsid w:val="00AA66F8"/>
    <w:rsid w:val="00AE1468"/>
    <w:rsid w:val="00B75F19"/>
    <w:rsid w:val="00BA7B70"/>
    <w:rsid w:val="00C56A90"/>
    <w:rsid w:val="00C6460B"/>
    <w:rsid w:val="00C7444E"/>
    <w:rsid w:val="00E52F69"/>
    <w:rsid w:val="00E754E9"/>
    <w:rsid w:val="00F72A09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FF1605"/>
    <w:pPr>
      <w:keepNext/>
      <w:spacing w:before="140"/>
      <w:outlineLvl w:val="0"/>
    </w:pPr>
    <w:rPr>
      <w:rFonts w:ascii="Book Antiqua" w:hAnsi="Book Antiqua" w:cs="Arial"/>
      <w:bCs/>
      <w:caps/>
      <w:noProof/>
      <w:color w:val="9BBB59" w:themeColor="accent3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FF1605"/>
    <w:pPr>
      <w:keepNext/>
      <w:spacing w:before="140"/>
      <w:outlineLvl w:val="0"/>
    </w:pPr>
    <w:rPr>
      <w:rFonts w:ascii="Book Antiqua" w:hAnsi="Book Antiqua" w:cs="Arial"/>
      <w:bCs/>
      <w:caps/>
      <w:noProof/>
      <w:color w:val="9BBB59" w:themeColor="accent3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003\AppData\Roaming\Microsoft\Plantillas\BlueBorder_Credit_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7C96E49AE6451EB50FA1F35B9C6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43B0-89C1-41B1-AF84-E5D9EEAFB8D6}"/>
      </w:docPartPr>
      <w:docPartBody>
        <w:p w:rsidR="00450D3F" w:rsidRDefault="00BA63DD">
          <w:pPr>
            <w:pStyle w:val="537C96E49AE6451EB50FA1F35B9C684A"/>
          </w:pPr>
          <w:r>
            <w:t>[100]</w:t>
          </w:r>
        </w:p>
      </w:docPartBody>
    </w:docPart>
    <w:docPart>
      <w:docPartPr>
        <w:name w:val="B3B5687E223244AAB4E80943F3CF0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6F58E-CDC5-4DD6-90D4-8F851A853620}"/>
      </w:docPartPr>
      <w:docPartBody>
        <w:p w:rsidR="00450D3F" w:rsidRDefault="00BA63DD">
          <w:pPr>
            <w:pStyle w:val="B3B5687E223244AAB4E80943F3CF08CF"/>
          </w:pPr>
          <w:r w:rsidRPr="00857D02">
            <w:rPr>
              <w:rStyle w:val="Textodelmarcadordeposicin"/>
            </w:rPr>
            <w:t>[Your Company Name]</w:t>
          </w:r>
        </w:p>
      </w:docPartBody>
    </w:docPart>
    <w:docPart>
      <w:docPartPr>
        <w:name w:val="6B90C630B9F8472E9C5B27F38EF0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D8F4-E940-49AC-8089-C38E2AF1A694}"/>
      </w:docPartPr>
      <w:docPartBody>
        <w:p w:rsidR="00450D3F" w:rsidRDefault="00BA63DD">
          <w:pPr>
            <w:pStyle w:val="6B90C630B9F8472E9C5B27F38EF0D671"/>
          </w:pPr>
          <w:r w:rsidRPr="00857D02">
            <w:t>[Street Address]</w:t>
          </w:r>
        </w:p>
      </w:docPartBody>
    </w:docPart>
    <w:docPart>
      <w:docPartPr>
        <w:name w:val="C0556CA3E9E94755888F3B0C2484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5B438-16B2-492F-B227-05AE5AE66202}"/>
      </w:docPartPr>
      <w:docPartBody>
        <w:p w:rsidR="00450D3F" w:rsidRDefault="00BA63DD">
          <w:pPr>
            <w:pStyle w:val="C0556CA3E9E94755888F3B0C248405E6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6F1038F979294546836A839A68E77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CF75-9096-4292-BA10-2D78A204CA78}"/>
      </w:docPartPr>
      <w:docPartBody>
        <w:p w:rsidR="00450D3F" w:rsidRDefault="00BA63DD">
          <w:pPr>
            <w:pStyle w:val="6F1038F979294546836A839A68E77DDC"/>
          </w:pPr>
          <w:r w:rsidRPr="00857D02">
            <w:rPr>
              <w:rStyle w:val="Textodelmarcadordeposicin"/>
            </w:rPr>
            <w:t>[Phone]</w:t>
          </w:r>
        </w:p>
      </w:docPartBody>
    </w:docPart>
    <w:docPart>
      <w:docPartPr>
        <w:name w:val="25888D58C2BC45EE9DF4DF8F8981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8C4B4-0526-4D7F-9C79-18F3C4D8ADD8}"/>
      </w:docPartPr>
      <w:docPartBody>
        <w:p w:rsidR="00450D3F" w:rsidRDefault="00BA63DD">
          <w:pPr>
            <w:pStyle w:val="25888D58C2BC45EE9DF4DF8F89814432"/>
          </w:pPr>
          <w:r w:rsidRPr="00857D02">
            <w:rPr>
              <w:rStyle w:val="Textodelmarcadordeposicin"/>
            </w:rPr>
            <w:t>[e-mail]</w:t>
          </w:r>
        </w:p>
      </w:docPartBody>
    </w:docPart>
    <w:docPart>
      <w:docPartPr>
        <w:name w:val="2631B65E951D4541BEB52A5C6D263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B36D-9C3E-43E4-82DE-333923D1618C}"/>
      </w:docPartPr>
      <w:docPartBody>
        <w:p w:rsidR="00450D3F" w:rsidRDefault="00BA63DD">
          <w:pPr>
            <w:pStyle w:val="2631B65E951D4541BEB52A5C6D263B68"/>
          </w:pPr>
          <w:r w:rsidRPr="00857D02">
            <w:t>[Name]</w:t>
          </w:r>
        </w:p>
      </w:docPartBody>
    </w:docPart>
    <w:docPart>
      <w:docPartPr>
        <w:name w:val="58F6653905204144A08A9CC580F99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52FA-7636-4F87-9B73-AE032D3FEA8A}"/>
      </w:docPartPr>
      <w:docPartBody>
        <w:p w:rsidR="00450D3F" w:rsidRDefault="00BA63DD">
          <w:pPr>
            <w:pStyle w:val="58F6653905204144A08A9CC580F99142"/>
          </w:pPr>
          <w:r>
            <w:t>[Job description]</w:t>
          </w:r>
        </w:p>
      </w:docPartBody>
    </w:docPart>
    <w:docPart>
      <w:docPartPr>
        <w:name w:val="C8290BDDA5524DB6A2D95118EE22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C3E05-71B0-485C-99F1-B8450FEF0DF9}"/>
      </w:docPartPr>
      <w:docPartBody>
        <w:p w:rsidR="00450D3F" w:rsidRDefault="00A174F2" w:rsidP="00A174F2">
          <w:pPr>
            <w:pStyle w:val="C8290BDDA5524DB6A2D95118EE2298EF"/>
          </w:pPr>
          <w:r>
            <w:rPr>
              <w:rStyle w:val="Textodelmarcadordeposicin"/>
              <w:rFonts w:hint="eastAsia"/>
              <w:lang w:eastAsia="ja-JP"/>
            </w:rPr>
            <w:t>[Your company slogan]</w:t>
          </w:r>
        </w:p>
      </w:docPartBody>
    </w:docPart>
    <w:docPart>
      <w:docPartPr>
        <w:name w:val="218BC685B40B46F58C3B086BD4A40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49B7B-231D-41CE-A5D4-F0A17331A487}"/>
      </w:docPartPr>
      <w:docPartBody>
        <w:p w:rsidR="00450D3F" w:rsidRDefault="00A174F2" w:rsidP="00A174F2">
          <w:pPr>
            <w:pStyle w:val="218BC685B40B46F58C3B086BD4A4015C"/>
          </w:pPr>
          <w:r>
            <w:t>[100]</w:t>
          </w:r>
        </w:p>
      </w:docPartBody>
    </w:docPart>
    <w:docPart>
      <w:docPartPr>
        <w:name w:val="1FC2A660B6304033AA2267558C2F3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0659B-5561-4172-B086-28F23E16E7FB}"/>
      </w:docPartPr>
      <w:docPartBody>
        <w:p w:rsidR="00450D3F" w:rsidRDefault="00A174F2" w:rsidP="00A174F2">
          <w:pPr>
            <w:pStyle w:val="1FC2A660B6304033AA2267558C2F3638"/>
          </w:pPr>
          <w:r w:rsidRPr="00857D02">
            <w:t>[Name]</w:t>
          </w:r>
        </w:p>
      </w:docPartBody>
    </w:docPart>
    <w:docPart>
      <w:docPartPr>
        <w:name w:val="8AE83471837C47F49B73BF2D15AE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95B9B-61F2-4960-BE97-6A1377B7C4ED}"/>
      </w:docPartPr>
      <w:docPartBody>
        <w:p w:rsidR="00450D3F" w:rsidRDefault="00A174F2" w:rsidP="00A174F2">
          <w:pPr>
            <w:pStyle w:val="8AE83471837C47F49B73BF2D15AEF5F8"/>
          </w:pPr>
          <w:r w:rsidRPr="00857D02">
            <w:t>[Name]</w:t>
          </w:r>
        </w:p>
      </w:docPartBody>
    </w:docPart>
    <w:docPart>
      <w:docPartPr>
        <w:name w:val="BF83F8F3AC784CB8AE58486902187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27EA7-4EA6-4680-A19A-F07D789108D3}"/>
      </w:docPartPr>
      <w:docPartBody>
        <w:p w:rsidR="00450D3F" w:rsidRDefault="00A174F2" w:rsidP="00A174F2">
          <w:pPr>
            <w:pStyle w:val="BF83F8F3AC784CB8AE58486902187A5A"/>
          </w:pPr>
          <w:r>
            <w:t>[100]</w:t>
          </w:r>
        </w:p>
      </w:docPartBody>
    </w:docPart>
    <w:docPart>
      <w:docPartPr>
        <w:name w:val="0EF7DDC407454FB4A466B7079EA88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FFAF5-01BC-4236-BD2F-84E9C0B99D9D}"/>
      </w:docPartPr>
      <w:docPartBody>
        <w:p w:rsidR="00450D3F" w:rsidRDefault="00A174F2" w:rsidP="00A174F2">
          <w:pPr>
            <w:pStyle w:val="0EF7DDC407454FB4A466B7079EA88769"/>
          </w:pPr>
          <w:r>
            <w:t>[100]</w:t>
          </w:r>
        </w:p>
      </w:docPartBody>
    </w:docPart>
    <w:docPart>
      <w:docPartPr>
        <w:name w:val="2E569906CD3C4E76B7F7EAA375052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E719C-BC82-44D8-A28C-D998A6DFB6C0}"/>
      </w:docPartPr>
      <w:docPartBody>
        <w:p w:rsidR="00450D3F" w:rsidRDefault="00A174F2" w:rsidP="00A174F2">
          <w:pPr>
            <w:pStyle w:val="2E569906CD3C4E76B7F7EAA375052D0B"/>
          </w:pPr>
          <w:r>
            <w:t>[100]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F2"/>
    <w:rsid w:val="00450D3F"/>
    <w:rsid w:val="009D42E8"/>
    <w:rsid w:val="00A174F2"/>
    <w:rsid w:val="00BA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  <w:style w:type="paragraph" w:customStyle="1" w:styleId="BF83F8F3AC784CB8AE58486902187A5A">
    <w:name w:val="BF83F8F3AC784CB8AE58486902187A5A"/>
    <w:rsid w:val="00A174F2"/>
  </w:style>
  <w:style w:type="paragraph" w:customStyle="1" w:styleId="0EF7DDC407454FB4A466B7079EA88769">
    <w:name w:val="0EF7DDC407454FB4A466B7079EA88769"/>
    <w:rsid w:val="00A174F2"/>
  </w:style>
  <w:style w:type="paragraph" w:customStyle="1" w:styleId="710181BB17D24C96A9566B29AED4E3F5">
    <w:name w:val="710181BB17D24C96A9566B29AED4E3F5"/>
    <w:rsid w:val="00A174F2"/>
  </w:style>
  <w:style w:type="paragraph" w:customStyle="1" w:styleId="2E569906CD3C4E76B7F7EAA375052D0B">
    <w:name w:val="2E569906CD3C4E76B7F7EAA375052D0B"/>
    <w:rsid w:val="00A174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  <w:style w:type="paragraph" w:customStyle="1" w:styleId="BF83F8F3AC784CB8AE58486902187A5A">
    <w:name w:val="BF83F8F3AC784CB8AE58486902187A5A"/>
    <w:rsid w:val="00A174F2"/>
  </w:style>
  <w:style w:type="paragraph" w:customStyle="1" w:styleId="0EF7DDC407454FB4A466B7079EA88769">
    <w:name w:val="0EF7DDC407454FB4A466B7079EA88769"/>
    <w:rsid w:val="00A174F2"/>
  </w:style>
  <w:style w:type="paragraph" w:customStyle="1" w:styleId="710181BB17D24C96A9566B29AED4E3F5">
    <w:name w:val="710181BB17D24C96A9566B29AED4E3F5"/>
    <w:rsid w:val="00A174F2"/>
  </w:style>
  <w:style w:type="paragraph" w:customStyle="1" w:styleId="2E569906CD3C4E76B7F7EAA375052D0B">
    <w:name w:val="2E569906CD3C4E76B7F7EAA375052D0B"/>
    <w:rsid w:val="00A17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A6AF0-DCB6-46D6-AC20-5140BC3F3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734778-9304-48EC-B777-D5AB4779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BlueBorder_Credit_Memo.dotx</Template>
  <TotalTime>4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Credit memo (Blue Border design)</vt:lpstr>
      <vt:lpstr>Credit memo (Blue Border design)</vt:lpstr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memo (Blue Border design)</dc:title>
  <dc:creator>Info003</dc:creator>
  <cp:lastModifiedBy>Info003</cp:lastModifiedBy>
  <cp:revision>4</cp:revision>
  <cp:lastPrinted>2004-09-22T18:37:00Z</cp:lastPrinted>
  <dcterms:created xsi:type="dcterms:W3CDTF">2014-07-24T13:43:00Z</dcterms:created>
  <dcterms:modified xsi:type="dcterms:W3CDTF">2014-07-24T14:10:00Z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TC103747079990</vt:lpwstr>
  </property>
</Properties>
</file>