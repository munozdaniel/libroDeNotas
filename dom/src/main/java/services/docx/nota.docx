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c>
          <w:tcPr>
            <w:tcW w:w="9576" w:type="dxa"/>
          </w:tcPr>
          <w:p w:rsidR="00105F4F" w:rsidRPr="00717BF2" w:rsidRDefault="00105F4F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sz w:val="28"/>
              </w:rPr>
            </w:pPr>
          </w:p>
        </w:tc>
      </w:tr>
    </w:tbl>
    <w:p w:rsidR="00717BF2" w:rsidRDefault="00717BF2">
      <w:pPr>
        <w:pStyle w:val="Sinespaciado"/>
        <w:rPr>
          <w:sz w:val="28"/>
        </w:rPr>
      </w:pPr>
    </w:p>
    <w:sdt>
      <w:sdtPr>
        <w:rPr>
          <w:sz w:val="28"/>
        </w:rPr>
        <w:id w:val="2142538285"/>
        <w:placeholder>
          <w:docPart w:val="DefaultPlaceholder_5110"/>
        </w:placeholder>
        <w:docPartList>
          <w:docPartGallery w:val="Quick Parts"/>
        </w:docPartList>
      </w:sdtPr>
      <w:sdtEndPr/>
      <w:sdtContent>
        <w:p w:rsidR="00105F4F" w:rsidRPr="00717BF2" w:rsidRDefault="00105F4F">
          <w:pPr>
            <w:pStyle w:val="Sinespaciado"/>
            <w:rPr>
              <w:sz w:val="28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1"/>
            <w:gridCol w:w="9088"/>
          </w:tblGrid>
          <w:tr w:rsidR="00105F4F" w:rsidRPr="003F1C29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05F4F" w:rsidRPr="00717BF2" w:rsidRDefault="00105F4F">
                <w:pPr>
                  <w:spacing w:after="0" w:line="240" w:lineRule="auto"/>
                  <w:rPr>
                    <w:sz w:val="28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05F4F" w:rsidRPr="00717BF2" w:rsidRDefault="00975630">
                <w:pPr>
                  <w:pStyle w:val="Nombre"/>
                  <w:rPr>
                    <w:sz w:val="52"/>
                  </w:rPr>
                </w:pPr>
                <w:r w:rsidRPr="00717BF2">
                  <w:rPr>
                    <w:color w:val="628BAD" w:themeColor="accent2" w:themeShade="BF"/>
                    <w:spacing w:val="10"/>
                    <w:sz w:val="52"/>
                  </w:rPr>
                  <w:sym w:font="Wingdings 3" w:char="F07D"/>
                </w:r>
                <w:sdt>
                  <w:sdtPr>
                    <w:rPr>
                      <w:sz w:val="52"/>
                    </w:rPr>
                    <w:id w:val="10979384"/>
                    <w:placeholder>
                      <w:docPart w:val="FA5279CE07134A50A564C003737A640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17BF2" w:rsidRPr="00717BF2">
                      <w:rPr>
                        <w:sz w:val="52"/>
                      </w:rPr>
                      <w:t>NOTA</w:t>
                    </w:r>
                  </w:sdtContent>
                </w:sdt>
              </w:p>
              <w:p w:rsidR="00105F4F" w:rsidRPr="003F1C29" w:rsidRDefault="00C4482A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r w:rsidRPr="003F1C29">
                  <w:rPr>
                    <w:sz w:val="24"/>
                    <w:lang w:val="en-US"/>
                  </w:rPr>
                  <w:t>N</w:t>
                </w:r>
                <w:proofErr w:type="gramStart"/>
                <w:r w:rsidRPr="003F1C29">
                  <w:rPr>
                    <w:sz w:val="24"/>
                    <w:lang w:val="en-US"/>
                  </w:rPr>
                  <w:t>º</w:t>
                </w:r>
                <w:r w:rsidRPr="003F1C29">
                  <w:rPr>
                    <w:b/>
                    <w:sz w:val="24"/>
                    <w:lang w:val="en-US"/>
                  </w:rPr>
                  <w:t xml:space="preserve">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:</w:t>
                </w:r>
                <w:proofErr w:type="gramEnd"/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nro_nota"/>
                    <w:tag w:val="nro_nota"/>
                    <w:id w:val="-102027877"/>
                    <w:placeholder>
                      <w:docPart w:val="130D03923A2A490D9B442FB5D4579F62"/>
                    </w:placeholder>
                    <w:showingPlcHdr/>
                    <w:text/>
                  </w:sdtPr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  <w:p w:rsidR="00105F4F" w:rsidRPr="003F1C29" w:rsidRDefault="00717BF2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proofErr w:type="spellStart"/>
                <w:r w:rsidRPr="003F1C29">
                  <w:rPr>
                    <w:sz w:val="24"/>
                    <w:lang w:val="en-US"/>
                  </w:rPr>
                  <w:t>Destino</w:t>
                </w:r>
                <w:proofErr w:type="spellEnd"/>
                <w:proofErr w:type="gramStart"/>
                <w:r w:rsidR="00975630" w:rsidRPr="003F1C29">
                  <w:rPr>
                    <w:sz w:val="24"/>
                    <w:lang w:val="en-US"/>
                  </w:rPr>
                  <w:t xml:space="preserve">: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:</w:t>
                </w:r>
                <w:proofErr w:type="gramEnd"/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destino"/>
                    <w:tag w:val="destino"/>
                    <w:id w:val="145328830"/>
                    <w:placeholder>
                      <w:docPart w:val="93C79EEF1FDB4C99B2929CAEAC35BB53"/>
                    </w:placeholder>
                    <w:showingPlcHdr/>
                    <w:text/>
                  </w:sdtPr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  <w:p w:rsidR="00105F4F" w:rsidRPr="003F1C29" w:rsidRDefault="00717BF2">
                <w:pPr>
                  <w:pStyle w:val="Textodedireccin"/>
                  <w:spacing w:line="240" w:lineRule="auto"/>
                  <w:rPr>
                    <w:sz w:val="24"/>
                    <w:lang w:val="en-US"/>
                  </w:rPr>
                </w:pPr>
                <w:r w:rsidRPr="003F1C29">
                  <w:rPr>
                    <w:sz w:val="24"/>
                    <w:lang w:val="en-US"/>
                  </w:rPr>
                  <w:t>De</w:t>
                </w:r>
                <w:proofErr w:type="gramStart"/>
                <w:r w:rsidR="00975630" w:rsidRPr="003F1C29">
                  <w:rPr>
                    <w:sz w:val="24"/>
                    <w:lang w:val="en-US"/>
                  </w:rPr>
                  <w:t>: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:</w:t>
                </w:r>
                <w:proofErr w:type="gramEnd"/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sector origen"/>
                    <w:tag w:val="nombre"/>
                    <w:id w:val="1525593595"/>
                    <w:placeholder>
                      <w:docPart w:val="D4DB1DDCC154492D9E9ED973F78D777B"/>
                    </w:placeholder>
                    <w:showingPlcHdr/>
                    <w:text/>
                  </w:sdtPr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  <w:r w:rsidR="003F1C29" w:rsidRPr="003F1C29">
                  <w:rPr>
                    <w:sz w:val="24"/>
                    <w:lang w:val="en-US"/>
                  </w:rPr>
                  <w:t xml:space="preserve"> </w:t>
                </w:r>
                <w:sdt>
                  <w:sdtPr>
                    <w:rPr>
                      <w:sz w:val="24"/>
                    </w:rPr>
                    <w:alias w:val="sector"/>
                    <w:tag w:val="sector"/>
                    <w:id w:val="288100533"/>
                    <w:placeholder>
                      <w:docPart w:val="CCB3B36A20B945CAA1AA9350B925D0E1"/>
                    </w:placeholder>
                    <w:temporary/>
                    <w:showingPlcHdr/>
                  </w:sdtPr>
                  <w:sdtEndPr/>
                  <w:sdtContent/>
                </w:sdt>
              </w:p>
              <w:p w:rsidR="00105F4F" w:rsidRPr="003F1C29" w:rsidRDefault="00717BF2" w:rsidP="00C4482A">
                <w:pPr>
                  <w:pStyle w:val="Textodedireccin"/>
                  <w:spacing w:line="240" w:lineRule="auto"/>
                  <w:rPr>
                    <w:sz w:val="36"/>
                    <w:lang w:val="en-US"/>
                  </w:rPr>
                </w:pPr>
                <w:proofErr w:type="spellStart"/>
                <w:r w:rsidRPr="003F1C29">
                  <w:rPr>
                    <w:sz w:val="24"/>
                    <w:lang w:val="en-US"/>
                  </w:rPr>
                  <w:t>Fecha</w:t>
                </w:r>
                <w:proofErr w:type="spellEnd"/>
                <w:proofErr w:type="gramStart"/>
                <w:r w:rsidR="00975630" w:rsidRPr="003F1C29">
                  <w:rPr>
                    <w:sz w:val="24"/>
                    <w:lang w:val="en-US"/>
                  </w:rPr>
                  <w:t xml:space="preserve">: </w:t>
                </w:r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:</w:t>
                </w:r>
                <w:proofErr w:type="gramEnd"/>
                <w:r w:rsidR="003F1C29"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sz w:val="24"/>
                      <w:szCs w:val="24"/>
                    </w:rPr>
                    <w:alias w:val="fecha"/>
                    <w:tag w:val="fecha"/>
                    <w:id w:val="-1746340457"/>
                    <w:placeholder>
                      <w:docPart w:val="C43AECBD1ACC41AF91B175D17913F627"/>
                    </w:placeholder>
                    <w:showingPlcHdr/>
                    <w:text/>
                  </w:sdtPr>
                  <w:sdtContent>
                    <w:r w:rsidR="003F1C29" w:rsidRPr="003F1C29">
                      <w:rPr>
                        <w:rFonts w:ascii="Arial" w:hAnsi="Arial" w:cs="Arial"/>
                        <w:sz w:val="24"/>
                        <w:szCs w:val="24"/>
                        <w:lang w:val="en-US"/>
                      </w:rPr>
                      <w:t>Click here to enter text.</w:t>
                    </w:r>
                  </w:sdtContent>
                </w:sdt>
              </w:p>
            </w:tc>
          </w:tr>
        </w:tbl>
        <w:p w:rsidR="00105F4F" w:rsidRPr="00717BF2" w:rsidRDefault="00C85A11">
          <w:pPr>
            <w:pStyle w:val="Sinespaciado"/>
            <w:rPr>
              <w:sz w:val="28"/>
            </w:rPr>
          </w:pPr>
        </w:p>
      </w:sdtContent>
    </w:sdt>
    <w:p w:rsidR="00105F4F" w:rsidRPr="00717BF2" w:rsidRDefault="00105F4F">
      <w:pPr>
        <w:pStyle w:val="Sinespaciado"/>
        <w:rPr>
          <w:sz w:val="2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105F4F" w:rsidRPr="003F1C29" w:rsidTr="00717BF2">
        <w:trPr>
          <w:trHeight w:val="5784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F4F" w:rsidRPr="003F1C29" w:rsidRDefault="00717BF2">
            <w:pPr>
              <w:pStyle w:val="Seccin"/>
              <w:rPr>
                <w:sz w:val="36"/>
                <w:lang w:val="en-US"/>
              </w:rPr>
            </w:pPr>
            <w:proofErr w:type="spellStart"/>
            <w:r w:rsidRPr="003F1C29">
              <w:rPr>
                <w:sz w:val="36"/>
                <w:lang w:val="en-US"/>
              </w:rPr>
              <w:t>Descripcion</w:t>
            </w:r>
            <w:proofErr w:type="spellEnd"/>
          </w:p>
          <w:p w:rsidR="00105F4F" w:rsidRPr="003F1C29" w:rsidRDefault="003F1C29">
            <w:pPr>
              <w:pStyle w:val="Textodesubseccin"/>
              <w:rPr>
                <w:sz w:val="28"/>
                <w:lang w:val="en-US"/>
              </w:rPr>
            </w:pPr>
            <w:r w:rsidRPr="003F1C29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descripcion"/>
                <w:tag w:val="descripcion"/>
                <w:id w:val="-1958324717"/>
                <w:placeholder>
                  <w:docPart w:val="C644B86271B04254B4117140A2E32435"/>
                </w:placeholder>
                <w:showingPlcHdr/>
                <w:text/>
              </w:sdtPr>
              <w:sdtContent>
                <w:r w:rsidRPr="003F1C29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Click here to enter text.</w:t>
                </w:r>
              </w:sdtContent>
            </w:sdt>
          </w:p>
          <w:p w:rsidR="00105F4F" w:rsidRPr="003F1C29" w:rsidRDefault="00105F4F" w:rsidP="00717BF2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28"/>
                <w:lang w:val="en-US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3F1C29">
        <w:trPr>
          <w:trHeight w:val="576"/>
        </w:trPr>
        <w:tc>
          <w:tcPr>
            <w:tcW w:w="9576" w:type="dxa"/>
          </w:tcPr>
          <w:p w:rsidR="00105F4F" w:rsidRPr="003F1C29" w:rsidRDefault="00105F4F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105F4F" w:rsidRPr="003F1C29" w:rsidRDefault="00105F4F">
      <w:pPr>
        <w:rPr>
          <w:sz w:val="28"/>
          <w:lang w:val="en-US"/>
        </w:rPr>
      </w:pPr>
    </w:p>
    <w:p w:rsidR="00105F4F" w:rsidRPr="003F1C29" w:rsidRDefault="00105F4F">
      <w:pPr>
        <w:rPr>
          <w:sz w:val="28"/>
          <w:lang w:val="en-US"/>
        </w:rPr>
      </w:pPr>
    </w:p>
    <w:sectPr w:rsidR="00105F4F" w:rsidRPr="003F1C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A11" w:rsidRDefault="00C85A11">
      <w:pPr>
        <w:spacing w:after="0" w:line="240" w:lineRule="auto"/>
      </w:pPr>
      <w:r>
        <w:separator/>
      </w:r>
    </w:p>
  </w:endnote>
  <w:endnote w:type="continuationSeparator" w:id="0">
    <w:p w:rsidR="00C85A11" w:rsidRDefault="00C8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17BF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3D5D78F8AE534B31903DA7D62114DB69"/>
        </w:placeholder>
        <w:showingPlcHdr/>
        <w:text/>
      </w:sdtPr>
      <w:sdtEndPr/>
      <w:sdtContent>
        <w:r w:rsidR="00C4482A" w:rsidRPr="00717BF2">
          <w:rPr>
            <w:sz w:val="24"/>
          </w:rPr>
          <w:t>[</w:t>
        </w:r>
        <w:r w:rsidR="00C4482A">
          <w:rPr>
            <w:sz w:val="24"/>
          </w:rPr>
          <w:t>Destino</w:t>
        </w:r>
        <w:r w:rsidR="00C4482A" w:rsidRPr="00717BF2">
          <w:rPr>
            <w:sz w:val="24"/>
          </w:rPr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>
          <w:docPart w:val="CCB3B36A20B945CAA1AA9350B925D0E1"/>
        </w:placeholder>
        <w:temporary/>
        <w:showingPlcHdr/>
        <w:text/>
      </w:sdtPr>
      <w:sdtEndPr/>
      <w:sdtContent>
        <w:r w:rsidR="00C4482A" w:rsidRPr="00717BF2">
          <w:rPr>
            <w:sz w:val="24"/>
          </w:rPr>
          <w:t>[</w:t>
        </w:r>
        <w:r w:rsidR="00C4482A">
          <w:rPr>
            <w:sz w:val="24"/>
          </w:rPr>
          <w:t>Origen</w:t>
        </w:r>
        <w:r w:rsidR="00C4482A" w:rsidRPr="00717BF2">
          <w:rPr>
            <w:sz w:val="24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A11" w:rsidRDefault="00C85A11">
      <w:pPr>
        <w:spacing w:after="0" w:line="240" w:lineRule="auto"/>
      </w:pPr>
      <w:r>
        <w:separator/>
      </w:r>
    </w:p>
  </w:footnote>
  <w:footnote w:type="continuationSeparator" w:id="0">
    <w:p w:rsidR="00C85A11" w:rsidRDefault="00C85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7BF2">
          <w:t>NOTA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7BF2">
          <w:t>NOTA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F2" w:rsidRDefault="00717BF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25EA73" wp14:editId="04A03EF5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635"/>
          <wp:effectExtent l="0" t="0" r="0" b="0"/>
          <wp:wrapThrough wrapText="bothSides">
            <wp:wrapPolygon edited="0">
              <wp:start x="0" y="0"/>
              <wp:lineTo x="0" y="21047"/>
              <wp:lineTo x="21100" y="21047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67" t="49802" r="52133" b="17234"/>
                  <a:stretch/>
                </pic:blipFill>
                <pic:spPr bwMode="auto">
                  <a:xfrm>
                    <a:off x="0" y="0"/>
                    <a:ext cx="877570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4F"/>
    <w:rsid w:val="00105F4F"/>
    <w:rsid w:val="003E3779"/>
    <w:rsid w:val="003F1C29"/>
    <w:rsid w:val="005C5D8E"/>
    <w:rsid w:val="00717BF2"/>
    <w:rsid w:val="00886923"/>
    <w:rsid w:val="00975630"/>
    <w:rsid w:val="00C4482A"/>
    <w:rsid w:val="00C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5279CE07134A50A564C003737A6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06F0-7439-4988-B45D-00D6B739C093}"/>
      </w:docPartPr>
      <w:docPartBody>
        <w:p w:rsidR="004E0958" w:rsidRDefault="005558FD">
          <w:r>
            <w:t>[Escriba su nombre]</w:t>
          </w:r>
        </w:p>
      </w:docPartBody>
    </w:docPart>
    <w:docPart>
      <w:docPartPr>
        <w:name w:val="3D5D78F8AE534B31903DA7D62114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97AF-FFF7-41F4-982E-B2D38EF38281}"/>
      </w:docPartPr>
      <w:docPartBody>
        <w:p w:rsidR="004E0958" w:rsidRDefault="00415275" w:rsidP="00415275">
          <w:pPr>
            <w:pStyle w:val="3D5D78F8AE534B31903DA7D62114DB692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Destino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CCB3B36A20B945CAA1AA9350B925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E6E6-3DDB-4A9E-8636-E778778581AB}"/>
      </w:docPartPr>
      <w:docPartBody>
        <w:p w:rsidR="004E0958" w:rsidRDefault="00415275" w:rsidP="00415275">
          <w:pPr>
            <w:pStyle w:val="CCB3B36A20B945CAA1AA9350B925D0E12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Origen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02109227788844478E36972A74AA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ABCE-5746-474E-9BC4-49E3B6B7B721}"/>
      </w:docPartPr>
      <w:docPartBody>
        <w:p w:rsidR="004E0958" w:rsidRDefault="005558FD">
          <w:r>
            <w:t>[Escriba el nombre del autor]</w:t>
          </w:r>
        </w:p>
      </w:docPartBody>
    </w:docPart>
    <w:docPart>
      <w:docPartPr>
        <w:name w:val="DefaultPlaceholder_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04780-5ECE-4E87-84D4-744F86500B1D}"/>
      </w:docPartPr>
      <w:docPartBody>
        <w:p w:rsidR="004E0958" w:rsidRDefault="005558FD"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130D03923A2A490D9B442FB5D4579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6DEF1-28BE-45DD-847A-239DCA39938A}"/>
      </w:docPartPr>
      <w:docPartBody>
        <w:p w:rsidR="00000000" w:rsidRDefault="00415275" w:rsidP="00415275">
          <w:pPr>
            <w:pStyle w:val="130D03923A2A490D9B442FB5D4579F6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93C79EEF1FDB4C99B2929CAEAC35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699EA-13B0-4170-B4D6-A86A2380A9A0}"/>
      </w:docPartPr>
      <w:docPartBody>
        <w:p w:rsidR="00000000" w:rsidRDefault="00415275" w:rsidP="00415275">
          <w:pPr>
            <w:pStyle w:val="93C79EEF1FDB4C99B2929CAEAC35BB5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D4DB1DDCC154492D9E9ED973F78D7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66F66-5AD3-4BA1-B4FE-D21F33643927}"/>
      </w:docPartPr>
      <w:docPartBody>
        <w:p w:rsidR="00000000" w:rsidRDefault="00415275" w:rsidP="00415275">
          <w:pPr>
            <w:pStyle w:val="D4DB1DDCC154492D9E9ED973F78D777B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43AECBD1ACC41AF91B175D17913F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AC4A-2288-4856-AF5A-30982360864E}"/>
      </w:docPartPr>
      <w:docPartBody>
        <w:p w:rsidR="00000000" w:rsidRDefault="00415275" w:rsidP="00415275">
          <w:pPr>
            <w:pStyle w:val="C43AECBD1ACC41AF91B175D17913F627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644B86271B04254B4117140A2E3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C65FC-8B18-41EF-8FE4-A02F5751712B}"/>
      </w:docPartPr>
      <w:docPartBody>
        <w:p w:rsidR="00000000" w:rsidRDefault="00415275" w:rsidP="00415275">
          <w:pPr>
            <w:pStyle w:val="C644B86271B04254B4117140A2E32435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4E0958"/>
    <w:rsid w:val="0032521D"/>
    <w:rsid w:val="00415275"/>
    <w:rsid w:val="004E0958"/>
    <w:rsid w:val="005558FD"/>
    <w:rsid w:val="0056327E"/>
    <w:rsid w:val="006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15275"/>
    <w:rPr>
      <w:color w:val="808080"/>
    </w:rPr>
  </w:style>
  <w:style w:type="paragraph" w:customStyle="1" w:styleId="Subseccin">
    <w:name w:val="Subsección"/>
    <w:basedOn w:val="Seccin"/>
    <w:link w:val="Carcterdesubseccin"/>
    <w:uiPriority w:val="3"/>
    <w:qFormat/>
    <w:pPr>
      <w:spacing w:before="40" w:after="200"/>
    </w:pPr>
    <w:rPr>
      <w:color w:val="4F81BD" w:themeColor="accent1"/>
      <w:sz w:val="18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b w:val="0"/>
      <w:color w:val="4F81BD" w:themeColor="accent1"/>
      <w:sz w:val="18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PlaceholderAutotext152">
    <w:name w:val="PlaceholderAutotext_15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C2855ADA2227447D93703A41F43A2FC81">
    <w:name w:val="C2855ADA2227447D93703A41F43A2FC8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0660FC6C38724B549B9157DD81D223E91">
    <w:name w:val="0660FC6C38724B549B9157DD81D223E9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859900A21CAA435AAE629F326F48B47D1">
    <w:name w:val="859900A21CAA435AAE629F326F48B47D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E9E597ABD0124B158CB3E27C4C8303461">
    <w:name w:val="E9E597ABD0124B158CB3E27C4C830346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B64EF08E835C4F2BAF48A05A0947CD221">
    <w:name w:val="B64EF08E835C4F2BAF48A05A0947CD22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styleId="Sinespaciado">
    <w:name w:val="No Spacing"/>
    <w:basedOn w:val="Normal"/>
    <w:link w:val="SinespaciadoCar"/>
    <w:uiPriority w:val="99"/>
    <w:unhideWhenUsed/>
    <w:qFormat/>
    <w:pPr>
      <w:spacing w:after="0" w:line="240" w:lineRule="auto"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ireccindelremitente">
    <w:name w:val="Dirección del remitente"/>
    <w:basedOn w:val="Sinespaciado"/>
    <w:uiPriority w:val="2"/>
    <w:qFormat/>
    <w:pPr>
      <w:spacing w:before="200" w:line="276" w:lineRule="auto"/>
      <w:contextualSpacing/>
      <w:jc w:val="right"/>
    </w:pPr>
    <w:rPr>
      <w:color w:val="C0504D" w:themeColor="accent2"/>
      <w:sz w:val="18"/>
      <w:szCs w:val="18"/>
    </w:rPr>
  </w:style>
  <w:style w:type="paragraph" w:customStyle="1" w:styleId="Nombredeldestinatario">
    <w:name w:val="Nombre del destinatario"/>
    <w:basedOn w:val="Sinespaciado"/>
    <w:uiPriority w:val="1"/>
    <w:qFormat/>
    <w:pPr>
      <w:jc w:val="right"/>
    </w:pPr>
    <w:rPr>
      <w:rFonts w:asciiTheme="majorHAnsi" w:hAnsiTheme="majorHAnsi"/>
      <w:color w:val="365F91" w:themeColor="accent1" w:themeShade="BF"/>
      <w:sz w:val="36"/>
      <w:szCs w:val="36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paragraph" w:customStyle="1" w:styleId="Piedepginaizquierdo">
    <w:name w:val="Pie de página izquierdo"/>
    <w:basedOn w:val="Piedepgina"/>
    <w:uiPriority w:val="35"/>
    <w:qFormat/>
    <w:pPr>
      <w:pBdr>
        <w:top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Nombre">
    <w:name w:val="Nombre"/>
    <w:basedOn w:val="Sinespaciado"/>
    <w:uiPriority w:val="1"/>
    <w:qFormat/>
    <w:pPr>
      <w:jc w:val="right"/>
    </w:pPr>
    <w:rPr>
      <w:rFonts w:asciiTheme="majorHAnsi" w:hAnsiTheme="majorHAnsi"/>
      <w:color w:val="4F81BD" w:themeColor="accent1"/>
      <w:sz w:val="40"/>
      <w:szCs w:val="4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eastAsiaTheme="minorHAnsi" w:cs="Times New Roman"/>
      <w:color w:val="000000" w:themeColor="text1"/>
      <w:sz w:val="20"/>
      <w:szCs w:val="20"/>
    </w:rPr>
  </w:style>
  <w:style w:type="paragraph" w:styleId="Cierre">
    <w:name w:val="Closing"/>
    <w:basedOn w:val="Normal"/>
    <w:link w:val="CierreCar"/>
    <w:uiPriority w:val="5"/>
    <w:unhideWhenUsed/>
    <w:pPr>
      <w:spacing w:before="240" w:after="0"/>
      <w:ind w:right="4320"/>
    </w:pPr>
    <w:rPr>
      <w:rFonts w:eastAsiaTheme="minorHAnsi" w:cs="Times New Roman"/>
      <w:sz w:val="20"/>
      <w:szCs w:val="20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HAnsi" w:cs="Times New Roman"/>
      <w:sz w:val="20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3"/>
    <w:pPr>
      <w:spacing w:before="200" w:after="200" w:line="276" w:lineRule="auto"/>
      <w:contextualSpacing/>
    </w:pPr>
    <w:rPr>
      <w:rFonts w:asciiTheme="majorHAnsi" w:hAnsiTheme="majorHAnsi"/>
      <w:color w:val="C0504D" w:themeColor="accent2"/>
      <w:sz w:val="18"/>
    </w:rPr>
  </w:style>
  <w:style w:type="paragraph" w:styleId="Saludo">
    <w:name w:val="Salutation"/>
    <w:basedOn w:val="Normal"/>
    <w:next w:val="Normal"/>
    <w:link w:val="SaludoCar"/>
    <w:uiPriority w:val="4"/>
    <w:unhideWhenUsed/>
    <w:pPr>
      <w:spacing w:before="400" w:after="320" w:line="240" w:lineRule="auto"/>
    </w:pPr>
    <w:rPr>
      <w:rFonts w:eastAsiaTheme="minorHAnsi" w:cs="Times New Roman"/>
      <w:b/>
      <w:color w:val="000000" w:themeColor="text1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Pr>
      <w:rFonts w:eastAsiaTheme="minorHAnsi" w:cs="Times New Roman"/>
      <w:b/>
      <w:color w:val="000000" w:themeColor="text1"/>
      <w:sz w:val="20"/>
      <w:szCs w:val="20"/>
    </w:rPr>
  </w:style>
  <w:style w:type="paragraph" w:customStyle="1" w:styleId="Direccindelremitente0">
    <w:name w:val="Dirección del remitente"/>
    <w:basedOn w:val="Sinespaciado"/>
    <w:link w:val="Carcterdedireccindelremitente"/>
    <w:uiPriority w:val="2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szCs w:val="18"/>
    </w:rPr>
  </w:style>
  <w:style w:type="paragraph" w:customStyle="1" w:styleId="Nombredeldestinatario0">
    <w:name w:val="Nombre del destinatario"/>
    <w:basedOn w:val="Direccindeldestinatario"/>
    <w:qFormat/>
    <w:pPr>
      <w:spacing w:before="80"/>
    </w:pPr>
    <w:rPr>
      <w:b/>
      <w:color w:val="365F91" w:themeColor="accent1" w:themeShade="BF"/>
      <w:sz w:val="20"/>
    </w:rPr>
  </w:style>
  <w:style w:type="paragraph" w:customStyle="1" w:styleId="Nombredelremitente">
    <w:name w:val="Nombre del remitente"/>
    <w:basedOn w:val="Direccindelremitente0"/>
    <w:qFormat/>
    <w:rPr>
      <w:b/>
      <w:color w:val="365F91" w:themeColor="accent1" w:themeShade="BF"/>
      <w:sz w:val="20"/>
    </w:rPr>
  </w:style>
  <w:style w:type="character" w:customStyle="1" w:styleId="Carcterdedireccindelremitente">
    <w:name w:val="Carácter de dirección del remitente"/>
    <w:basedOn w:val="SinespaciadoCar"/>
    <w:link w:val="Direccindelremitente0"/>
    <w:uiPriority w:val="2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character" w:customStyle="1" w:styleId="Carcterdedireccindedestinatario">
    <w:name w:val="Carácter de dirección de destinatario"/>
    <w:basedOn w:val="SinespaciadoCar"/>
    <w:link w:val="Direccindeldestinatario"/>
    <w:uiPriority w:val="3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paragraph" w:customStyle="1" w:styleId="Nombredelremitentealfirmar">
    <w:name w:val="Nombre del remitente (al firmar)"/>
    <w:basedOn w:val="Sinespaciado"/>
    <w:uiPriority w:val="7"/>
    <w:qFormat/>
    <w:pPr>
      <w:pBdr>
        <w:top w:val="single" w:sz="4" w:space="1" w:color="4F81BD" w:themeColor="accent1"/>
      </w:pBdr>
      <w:ind w:right="4320"/>
    </w:pPr>
    <w:rPr>
      <w:b/>
      <w:color w:val="4F81BD" w:themeColor="accent1"/>
    </w:rPr>
  </w:style>
  <w:style w:type="paragraph" w:styleId="Firma">
    <w:name w:val="Signature"/>
    <w:basedOn w:val="Normal"/>
    <w:link w:val="FirmaCar"/>
    <w:uiPriority w:val="99"/>
    <w:unhideWhenUsed/>
    <w:pPr>
      <w:spacing w:after="0" w:line="240" w:lineRule="auto"/>
    </w:pPr>
    <w:rPr>
      <w:rFonts w:eastAsiaTheme="minorHAnsi" w:cs="Times New Roman"/>
      <w:sz w:val="20"/>
      <w:szCs w:val="20"/>
    </w:rPr>
  </w:style>
  <w:style w:type="character" w:customStyle="1" w:styleId="FirmaCar">
    <w:name w:val="Firma Car"/>
    <w:basedOn w:val="Fuentedeprrafopredeter"/>
    <w:link w:val="Firma"/>
    <w:uiPriority w:val="99"/>
    <w:rPr>
      <w:rFonts w:eastAsiaTheme="minorHAnsi" w:cs="Times New Roman"/>
      <w:sz w:val="20"/>
      <w:szCs w:val="20"/>
    </w:rPr>
  </w:style>
  <w:style w:type="paragraph" w:customStyle="1" w:styleId="D9F3FC5C0E1547EA93B9F956091B9004">
    <w:name w:val="D9F3FC5C0E1547EA93B9F956091B9004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">
    <w:name w:val="3D5D78F8AE534B31903DA7D62114DB69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">
    <w:name w:val="CCB3B36A20B945CAA1AA9350B925D0E1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">
    <w:name w:val="1E611A4E209249E3A66101BF812B22F8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">
    <w:name w:val="PlaceholderAutotext_15"/>
    <w:rsid w:val="005558FD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9F3FC5C0E1547EA93B9F956091B90041">
    <w:name w:val="D9F3FC5C0E1547EA93B9F956091B9004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1">
    <w:name w:val="3D5D78F8AE534B31903DA7D62114DB69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1">
    <w:name w:val="CCB3B36A20B945CAA1AA9350B925D0E1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1">
    <w:name w:val="1E611A4E209249E3A66101BF812B22F8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1">
    <w:name w:val="PlaceholderAutotext_151"/>
    <w:rsid w:val="006E1FB5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3D5D78F8AE534B31903DA7D62114DB692">
    <w:name w:val="3D5D78F8AE534B31903DA7D62114DB692"/>
    <w:rsid w:val="0041527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rFonts w:eastAsiaTheme="minorHAnsi" w:cs="Times New Roman"/>
      <w:color w:val="7F7F7F" w:themeColor="text1" w:themeTint="80"/>
      <w:sz w:val="20"/>
      <w:szCs w:val="18"/>
    </w:rPr>
  </w:style>
  <w:style w:type="paragraph" w:customStyle="1" w:styleId="CCB3B36A20B945CAA1AA9350B925D0E12">
    <w:name w:val="CCB3B36A20B945CAA1AA9350B925D0E12"/>
    <w:rsid w:val="00415275"/>
    <w:pPr>
      <w:pBdr>
        <w:top w:val="dashed" w:sz="4" w:space="18" w:color="7F7F7F"/>
      </w:pBdr>
      <w:tabs>
        <w:tab w:val="center" w:pos="4320"/>
        <w:tab w:val="right" w:pos="8640"/>
      </w:tabs>
      <w:jc w:val="right"/>
    </w:pPr>
    <w:rPr>
      <w:rFonts w:eastAsiaTheme="minorHAnsi" w:cs="Times New Roman"/>
      <w:color w:val="7F7F7F" w:themeColor="text1" w:themeTint="80"/>
      <w:sz w:val="20"/>
      <w:szCs w:val="18"/>
    </w:rPr>
  </w:style>
  <w:style w:type="paragraph" w:customStyle="1" w:styleId="130D03923A2A490D9B442FB5D4579F62">
    <w:name w:val="130D03923A2A490D9B442FB5D4579F62"/>
    <w:rsid w:val="00415275"/>
  </w:style>
  <w:style w:type="paragraph" w:customStyle="1" w:styleId="93C79EEF1FDB4C99B2929CAEAC35BB53">
    <w:name w:val="93C79EEF1FDB4C99B2929CAEAC35BB53"/>
    <w:rsid w:val="00415275"/>
  </w:style>
  <w:style w:type="paragraph" w:customStyle="1" w:styleId="D4DB1DDCC154492D9E9ED973F78D777B">
    <w:name w:val="D4DB1DDCC154492D9E9ED973F78D777B"/>
    <w:rsid w:val="00415275"/>
  </w:style>
  <w:style w:type="paragraph" w:customStyle="1" w:styleId="C43AECBD1ACC41AF91B175D17913F627">
    <w:name w:val="C43AECBD1ACC41AF91B175D17913F627"/>
    <w:rsid w:val="00415275"/>
  </w:style>
  <w:style w:type="paragraph" w:customStyle="1" w:styleId="C644B86271B04254B4117140A2E32435">
    <w:name w:val="C644B86271B04254B4117140A2E32435"/>
    <w:rsid w:val="004152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</dc:creator>
  <cp:lastModifiedBy>Info003</cp:lastModifiedBy>
  <cp:revision>2</cp:revision>
  <dcterms:created xsi:type="dcterms:W3CDTF">2014-09-10T20:20:00Z</dcterms:created>
  <dcterms:modified xsi:type="dcterms:W3CDTF">2014-09-10T20:20:00Z</dcterms:modified>
</cp:coreProperties>
</file>