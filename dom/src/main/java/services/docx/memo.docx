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id w:val="2142538285"/>
        <w:placeholder>
          <w:docPart w:val="DefaultPlaceholder_5110"/>
        </w:placeholder>
        <w:docPartList>
          <w:docPartGallery w:val="Quick Parts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105F4F" w:rsidRPr="00773251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836C3A" w:rsidRDefault="00975630">
                <w:pPr>
                  <w:pStyle w:val="Nombre"/>
                  <w:rPr>
                    <w:sz w:val="52"/>
                    <w:lang w:val="en-US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  <w:lang w:val="en-US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63DFA">
                      <w:rPr>
                        <w:sz w:val="52"/>
                        <w:lang w:val="en-US"/>
                      </w:rPr>
                      <w:t>MEMO</w:t>
                    </w:r>
                  </w:sdtContent>
                </w:sdt>
              </w:p>
              <w:p w:rsidR="00105F4F" w:rsidRPr="003F1C29" w:rsidRDefault="00C4482A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N</w:t>
                </w:r>
                <w:proofErr w:type="gramStart"/>
                <w:r w:rsidRPr="003F1C29">
                  <w:rPr>
                    <w:sz w:val="24"/>
                    <w:lang w:val="en-US"/>
                  </w:rPr>
                  <w:t>º</w:t>
                </w:r>
                <w:r w:rsidRPr="003F1C29">
                  <w:rPr>
                    <w:b/>
                    <w:sz w:val="24"/>
                    <w:lang w:val="en-US"/>
                  </w:rPr>
                  <w:t xml:space="preserve">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nro_memo"/>
                    <w:tag w:val="nro_memo"/>
                    <w:id w:val="-102027877"/>
                    <w:placeholder>
                      <w:docPart w:val="130D03923A2A490D9B442FB5D4579F62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  <w:p w:rsidR="00105F4F" w:rsidRPr="003F1C29" w:rsidRDefault="00717BF2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proofErr w:type="spellStart"/>
                <w:r w:rsidRPr="003F1C29">
                  <w:rPr>
                    <w:sz w:val="24"/>
                    <w:lang w:val="en-US"/>
                  </w:rPr>
                  <w:t>Destino</w:t>
                </w:r>
                <w:proofErr w:type="spellEnd"/>
                <w:proofErr w:type="gramStart"/>
                <w:r w:rsidR="00975630" w:rsidRPr="003F1C29">
                  <w:rPr>
                    <w:sz w:val="24"/>
                    <w:lang w:val="en-US"/>
                  </w:rPr>
                  <w:t xml:space="preserve">: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destino"/>
                    <w:tag w:val="destino"/>
                    <w:id w:val="145328830"/>
                    <w:placeholder>
                      <w:docPart w:val="93C79EEF1FDB4C99B2929CAEAC35BB53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  <w:p w:rsidR="00105F4F" w:rsidRPr="003F1C29" w:rsidRDefault="00717BF2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De</w:t>
                </w:r>
                <w:proofErr w:type="gramStart"/>
                <w:r w:rsidR="00975630" w:rsidRPr="003F1C29">
                  <w:rPr>
                    <w:sz w:val="24"/>
                    <w:lang w:val="en-US"/>
                  </w:rPr>
                  <w:t>: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sector"/>
                    <w:tag w:val="sector"/>
                    <w:id w:val="1525593595"/>
                    <w:placeholder>
                      <w:docPart w:val="D4DB1DDCC154492D9E9ED973F78D777B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  <w:r w:rsidR="003F1C29" w:rsidRPr="003F1C29">
                  <w:rPr>
                    <w:sz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</w:rPr>
                    <w:alias w:val="sector"/>
                    <w:tag w:val="sector"/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/>
                </w:sdt>
              </w:p>
              <w:p w:rsidR="00105F4F" w:rsidRPr="003F1C29" w:rsidRDefault="00717BF2" w:rsidP="00C4482A">
                <w:pPr>
                  <w:pStyle w:val="Textodedireccin"/>
                  <w:spacing w:line="240" w:lineRule="auto"/>
                  <w:rPr>
                    <w:sz w:val="36"/>
                    <w:lang w:val="en-US"/>
                  </w:rPr>
                </w:pPr>
                <w:proofErr w:type="spellStart"/>
                <w:r w:rsidRPr="003F1C29">
                  <w:rPr>
                    <w:sz w:val="24"/>
                    <w:lang w:val="en-US"/>
                  </w:rPr>
                  <w:t>Fecha</w:t>
                </w:r>
                <w:proofErr w:type="spellEnd"/>
                <w:proofErr w:type="gramStart"/>
                <w:r w:rsidR="00975630" w:rsidRPr="003F1C29">
                  <w:rPr>
                    <w:sz w:val="24"/>
                    <w:lang w:val="en-US"/>
                  </w:rPr>
                  <w:t xml:space="preserve">: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fecha"/>
                    <w:tag w:val="fecha"/>
                    <w:id w:val="-1746340457"/>
                    <w:placeholder>
                      <w:docPart w:val="C43AECBD1ACC41AF91B175D17913F627"/>
                    </w:placeholder>
                    <w:showingPlcHdr/>
                    <w:text/>
                  </w:sdtPr>
                  <w:sdtEndPr/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</w:tc>
          </w:tr>
        </w:tbl>
        <w:p w:rsidR="00105F4F" w:rsidRPr="00717BF2" w:rsidRDefault="00D878D6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773251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3F1C29" w:rsidRDefault="00717BF2">
            <w:pPr>
              <w:pStyle w:val="Seccin"/>
              <w:rPr>
                <w:sz w:val="36"/>
                <w:lang w:val="en-US"/>
              </w:rPr>
            </w:pPr>
            <w:proofErr w:type="spellStart"/>
            <w:r w:rsidRPr="003F1C29">
              <w:rPr>
                <w:sz w:val="36"/>
                <w:lang w:val="en-US"/>
              </w:rPr>
              <w:t>Descripcion</w:t>
            </w:r>
            <w:proofErr w:type="spellEnd"/>
          </w:p>
          <w:p w:rsidR="00105F4F" w:rsidRPr="003F1C29" w:rsidRDefault="003F1C29">
            <w:pPr>
              <w:pStyle w:val="Textodesubseccin"/>
              <w:rPr>
                <w:sz w:val="28"/>
                <w:lang w:val="en-US"/>
              </w:rPr>
            </w:pPr>
            <w:r w:rsidRPr="003F1C29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descripcion"/>
                <w:tag w:val="descripcion"/>
                <w:id w:val="-1958324717"/>
                <w:placeholder>
                  <w:docPart w:val="C644B86271B04254B4117140A2E32435"/>
                </w:placeholder>
                <w:showingPlcHdr/>
                <w:text/>
              </w:sdtPr>
              <w:sdtEndPr/>
              <w:sdtContent>
                <w:r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Click here to enter text.</w:t>
                </w:r>
              </w:sdtContent>
            </w:sdt>
          </w:p>
          <w:p w:rsidR="00105F4F" w:rsidRPr="003F1C29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  <w:lang w:val="en-US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73251">
        <w:trPr>
          <w:trHeight w:val="576"/>
        </w:trPr>
        <w:tc>
          <w:tcPr>
            <w:tcW w:w="9576" w:type="dxa"/>
          </w:tcPr>
          <w:p w:rsidR="00105F4F" w:rsidRPr="003F1C29" w:rsidRDefault="00105F4F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105F4F" w:rsidRPr="003F1C29" w:rsidRDefault="00105F4F">
      <w:pPr>
        <w:rPr>
          <w:sz w:val="28"/>
          <w:lang w:val="en-US"/>
        </w:rPr>
      </w:pPr>
    </w:p>
    <w:p w:rsidR="00105F4F" w:rsidRPr="003F1C29" w:rsidRDefault="00105F4F">
      <w:pPr>
        <w:rPr>
          <w:sz w:val="28"/>
          <w:lang w:val="en-US"/>
        </w:rPr>
      </w:pPr>
    </w:p>
    <w:sectPr w:rsidR="00105F4F" w:rsidRPr="003F1C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D6" w:rsidRDefault="00D878D6">
      <w:pPr>
        <w:spacing w:after="0" w:line="240" w:lineRule="auto"/>
      </w:pPr>
      <w:r>
        <w:separator/>
      </w:r>
    </w:p>
  </w:endnote>
  <w:endnote w:type="continuationSeparator" w:id="0">
    <w:p w:rsidR="00D878D6" w:rsidRDefault="00D8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Destino</w:t>
        </w:r>
        <w:r w:rsidR="00C4482A" w:rsidRPr="00717BF2">
          <w:rPr>
            <w:sz w:val="24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Origen</w:t>
        </w:r>
        <w:r w:rsidR="00C4482A" w:rsidRPr="00717BF2">
          <w:rPr>
            <w:sz w:val="24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D6" w:rsidRDefault="00D878D6">
      <w:pPr>
        <w:spacing w:after="0" w:line="240" w:lineRule="auto"/>
      </w:pPr>
      <w:r>
        <w:separator/>
      </w:r>
    </w:p>
  </w:footnote>
  <w:footnote w:type="continuationSeparator" w:id="0">
    <w:p w:rsidR="00D878D6" w:rsidRDefault="00D8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63DFA">
          <w:t>MEMO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63DFA">
          <w:t>MEMO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105F4F"/>
    <w:rsid w:val="003E3779"/>
    <w:rsid w:val="003F1C29"/>
    <w:rsid w:val="005C5D8E"/>
    <w:rsid w:val="00663DFA"/>
    <w:rsid w:val="006F1DA5"/>
    <w:rsid w:val="00717BF2"/>
    <w:rsid w:val="00773251"/>
    <w:rsid w:val="00836C3A"/>
    <w:rsid w:val="00886923"/>
    <w:rsid w:val="00975630"/>
    <w:rsid w:val="00C4482A"/>
    <w:rsid w:val="00C85A11"/>
    <w:rsid w:val="00D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415275" w:rsidP="00415275">
          <w:pPr>
            <w:pStyle w:val="3D5D78F8AE534B31903DA7D62114DB692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Destino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415275" w:rsidP="00415275">
          <w:pPr>
            <w:pStyle w:val="CCB3B36A20B945CAA1AA9350B925D0E12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Origen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30D03923A2A490D9B442FB5D457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6DEF1-28BE-45DD-847A-239DCA39938A}"/>
      </w:docPartPr>
      <w:docPartBody>
        <w:p w:rsidR="00FF1736" w:rsidRDefault="00415275" w:rsidP="00415275">
          <w:pPr>
            <w:pStyle w:val="130D03923A2A490D9B442FB5D4579F6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3C79EEF1FDB4C99B2929CAEAC35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99EA-13B0-4170-B4D6-A86A2380A9A0}"/>
      </w:docPartPr>
      <w:docPartBody>
        <w:p w:rsidR="00FF1736" w:rsidRDefault="00415275" w:rsidP="00415275">
          <w:pPr>
            <w:pStyle w:val="93C79EEF1FDB4C99B2929CAEAC35BB5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D4DB1DDCC154492D9E9ED973F78D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66F66-5AD3-4BA1-B4FE-D21F33643927}"/>
      </w:docPartPr>
      <w:docPartBody>
        <w:p w:rsidR="00FF1736" w:rsidRDefault="00415275" w:rsidP="00415275">
          <w:pPr>
            <w:pStyle w:val="D4DB1DDCC154492D9E9ED973F78D777B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43AECBD1ACC41AF91B175D17913F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AC4A-2288-4856-AF5A-30982360864E}"/>
      </w:docPartPr>
      <w:docPartBody>
        <w:p w:rsidR="00FF1736" w:rsidRDefault="00415275" w:rsidP="00415275">
          <w:pPr>
            <w:pStyle w:val="C43AECBD1ACC41AF91B175D17913F62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644B86271B04254B4117140A2E3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65FC-8B18-41EF-8FE4-A02F5751712B}"/>
      </w:docPartPr>
      <w:docPartBody>
        <w:p w:rsidR="00FF1736" w:rsidRDefault="00415275" w:rsidP="00415275">
          <w:pPr>
            <w:pStyle w:val="C644B86271B04254B4117140A2E3243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32521D"/>
    <w:rsid w:val="0039785F"/>
    <w:rsid w:val="00415275"/>
    <w:rsid w:val="004E0958"/>
    <w:rsid w:val="005558FD"/>
    <w:rsid w:val="0056327E"/>
    <w:rsid w:val="006E1FB5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15275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9F3FC5C0E1547EA93B9F956091B90041">
    <w:name w:val="D9F3FC5C0E1547EA93B9F956091B9004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1">
    <w:name w:val="3D5D78F8AE534B31903DA7D62114DB69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1">
    <w:name w:val="CCB3B36A20B945CAA1AA9350B925D0E1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1">
    <w:name w:val="1E611A4E209249E3A66101BF812B22F8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1">
    <w:name w:val="PlaceholderAutotext_151"/>
    <w:rsid w:val="006E1FB5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3D5D78F8AE534B31903DA7D62114DB692">
    <w:name w:val="3D5D78F8AE534B31903DA7D62114DB692"/>
    <w:rsid w:val="0041527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rFonts w:eastAsiaTheme="minorHAnsi" w:cs="Times New Roman"/>
      <w:color w:val="7F7F7F" w:themeColor="text1" w:themeTint="80"/>
      <w:sz w:val="20"/>
      <w:szCs w:val="18"/>
    </w:rPr>
  </w:style>
  <w:style w:type="paragraph" w:customStyle="1" w:styleId="CCB3B36A20B945CAA1AA9350B925D0E12">
    <w:name w:val="CCB3B36A20B945CAA1AA9350B925D0E12"/>
    <w:rsid w:val="00415275"/>
    <w:pPr>
      <w:pBdr>
        <w:top w:val="dashed" w:sz="4" w:space="18" w:color="7F7F7F"/>
      </w:pBdr>
      <w:tabs>
        <w:tab w:val="center" w:pos="4320"/>
        <w:tab w:val="right" w:pos="8640"/>
      </w:tabs>
      <w:jc w:val="right"/>
    </w:pPr>
    <w:rPr>
      <w:rFonts w:eastAsiaTheme="minorHAnsi" w:cs="Times New Roman"/>
      <w:color w:val="7F7F7F" w:themeColor="text1" w:themeTint="80"/>
      <w:sz w:val="20"/>
      <w:szCs w:val="18"/>
    </w:rPr>
  </w:style>
  <w:style w:type="paragraph" w:customStyle="1" w:styleId="130D03923A2A490D9B442FB5D4579F62">
    <w:name w:val="130D03923A2A490D9B442FB5D4579F62"/>
    <w:rsid w:val="00415275"/>
  </w:style>
  <w:style w:type="paragraph" w:customStyle="1" w:styleId="93C79EEF1FDB4C99B2929CAEAC35BB53">
    <w:name w:val="93C79EEF1FDB4C99B2929CAEAC35BB53"/>
    <w:rsid w:val="00415275"/>
  </w:style>
  <w:style w:type="paragraph" w:customStyle="1" w:styleId="D4DB1DDCC154492D9E9ED973F78D777B">
    <w:name w:val="D4DB1DDCC154492D9E9ED973F78D777B"/>
    <w:rsid w:val="00415275"/>
  </w:style>
  <w:style w:type="paragraph" w:customStyle="1" w:styleId="C43AECBD1ACC41AF91B175D17913F627">
    <w:name w:val="C43AECBD1ACC41AF91B175D17913F627"/>
    <w:rsid w:val="00415275"/>
  </w:style>
  <w:style w:type="paragraph" w:customStyle="1" w:styleId="C644B86271B04254B4117140A2E32435">
    <w:name w:val="C644B86271B04254B4117140A2E32435"/>
    <w:rsid w:val="004152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Info003</cp:lastModifiedBy>
  <cp:revision>3</cp:revision>
  <dcterms:created xsi:type="dcterms:W3CDTF">2014-09-15T16:10:00Z</dcterms:created>
  <dcterms:modified xsi:type="dcterms:W3CDTF">2014-09-15T16:12:00Z</dcterms:modified>
</cp:coreProperties>
</file>