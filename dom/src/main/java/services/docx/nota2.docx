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id w:val="2142538285"/>
        <w:placeholder>
          <w:docPart w:val="DefaultPlaceholder_5110"/>
        </w:placeholder>
        <w:docPartList>
          <w:docPartGallery w:val="Quick Parts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105F4F" w:rsidRPr="00717BF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717BF2" w:rsidRDefault="00975630">
                <w:pPr>
                  <w:pStyle w:val="Nombre"/>
                  <w:rPr>
                    <w:sz w:val="52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17BF2" w:rsidRPr="00717BF2">
                      <w:rPr>
                        <w:sz w:val="52"/>
                      </w:rPr>
                      <w:t>NOTA</w:t>
                    </w:r>
                  </w:sdtContent>
                </w:sdt>
              </w:p>
              <w:p w:rsidR="00105F4F" w:rsidRPr="00717BF2" w:rsidRDefault="00C4482A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Nº</w:t>
                </w:r>
                <w:r w:rsidRPr="00886923">
                  <w:rPr>
                    <w:b/>
                    <w:sz w:val="24"/>
                  </w:rPr>
                  <w:t xml:space="preserve"> </w:t>
                </w:r>
                <w:sdt>
                  <w:sdtPr>
                    <w:rPr>
                      <w:b/>
                      <w:sz w:val="24"/>
                    </w:rPr>
                    <w:alias w:val="nro_nota"/>
                    <w:tag w:val="nro_nota"/>
                    <w:id w:val="121446321"/>
                    <w:placeholder>
                      <w:docPart w:val="D9F3FC5C0E1547EA93B9F956091B9004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Destino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destino"/>
                    <w:tag w:val="destino"/>
                    <w:id w:val="154037024"/>
                    <w:placeholder>
                      <w:docPart w:val="3D5D78F8AE534B31903DA7D62114DB69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bookmarkStart w:id="0" w:name="_GoBack"/>
                <w:bookmarkEnd w:id="0"/>
                <w:r>
                  <w:rPr>
                    <w:sz w:val="24"/>
                  </w:rPr>
                  <w:t>De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sector"/>
                    <w:tag w:val="sector"/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/>
                </w:sdt>
              </w:p>
              <w:p w:rsidR="00105F4F" w:rsidRPr="00717BF2" w:rsidRDefault="00717BF2" w:rsidP="00C4482A">
                <w:pPr>
                  <w:pStyle w:val="Textodedireccin"/>
                  <w:spacing w:line="240" w:lineRule="auto"/>
                  <w:rPr>
                    <w:sz w:val="36"/>
                  </w:rPr>
                </w:pPr>
                <w:r>
                  <w:rPr>
                    <w:sz w:val="24"/>
                  </w:rPr>
                  <w:t>Fecha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fecha"/>
                    <w:tag w:val="fecha"/>
                    <w:id w:val="121446380"/>
                    <w:lock w:val="contentLocked"/>
                    <w:placeholder>
                      <w:docPart w:val="1E611A4E209249E3A66101BF812B22F8"/>
                    </w:placeholder>
                    <w:temporary/>
                    <w:showingPlcHdr/>
                  </w:sdtPr>
                  <w:sdtEndPr/>
                  <w:sdtContent/>
                </w:sdt>
              </w:p>
            </w:tc>
          </w:tr>
        </w:tbl>
        <w:p w:rsidR="00105F4F" w:rsidRPr="00717BF2" w:rsidRDefault="005C5D8E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717BF2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717BF2" w:rsidRDefault="00717BF2">
            <w:pPr>
              <w:pStyle w:val="Seccin"/>
              <w:rPr>
                <w:sz w:val="36"/>
              </w:rPr>
            </w:pPr>
            <w:proofErr w:type="spellStart"/>
            <w:r>
              <w:rPr>
                <w:sz w:val="36"/>
              </w:rPr>
              <w:t>Descripcion</w:t>
            </w:r>
            <w:proofErr w:type="spellEnd"/>
          </w:p>
          <w:sdt>
            <w:sdtPr>
              <w:rPr>
                <w:sz w:val="28"/>
              </w:rPr>
              <w:alias w:val="descripcion"/>
              <w:tag w:val="descripcion"/>
              <w:id w:val="462946188"/>
              <w:placeholder>
                <w:docPart w:val="PlaceholderAutotext_15"/>
              </w:placeholder>
              <w:temporary/>
              <w:showingPlcHdr/>
            </w:sdtPr>
            <w:sdtEndPr/>
            <w:sdtContent>
              <w:p w:rsidR="00105F4F" w:rsidRPr="00717BF2" w:rsidRDefault="005C5D8E">
                <w:pPr>
                  <w:pStyle w:val="Textodesubseccin"/>
                  <w:rPr>
                    <w:sz w:val="28"/>
                  </w:rPr>
                </w:pPr>
              </w:p>
            </w:sdtContent>
          </w:sdt>
          <w:p w:rsidR="00105F4F" w:rsidRPr="00717BF2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rPr>
          <w:trHeight w:val="576"/>
        </w:trPr>
        <w:tc>
          <w:tcPr>
            <w:tcW w:w="9576" w:type="dxa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</w:tr>
    </w:tbl>
    <w:p w:rsidR="00105F4F" w:rsidRPr="00717BF2" w:rsidRDefault="00105F4F">
      <w:pPr>
        <w:rPr>
          <w:sz w:val="28"/>
        </w:rPr>
      </w:pPr>
    </w:p>
    <w:p w:rsidR="00105F4F" w:rsidRPr="00717BF2" w:rsidRDefault="00105F4F">
      <w:pPr>
        <w:rPr>
          <w:sz w:val="28"/>
        </w:rPr>
      </w:pPr>
    </w:p>
    <w:sectPr w:rsidR="00105F4F" w:rsidRPr="00717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8E" w:rsidRDefault="005C5D8E">
      <w:pPr>
        <w:spacing w:after="0" w:line="240" w:lineRule="auto"/>
      </w:pPr>
      <w:r>
        <w:separator/>
      </w:r>
    </w:p>
  </w:endnote>
  <w:endnote w:type="continuationSeparator" w:id="0">
    <w:p w:rsidR="005C5D8E" w:rsidRDefault="005C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Destino</w:t>
        </w:r>
        <w:r w:rsidR="00C4482A" w:rsidRPr="00717BF2">
          <w:rPr>
            <w:sz w:val="24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C4482A" w:rsidRPr="00717BF2">
          <w:rPr>
            <w:sz w:val="24"/>
          </w:rPr>
          <w:t>[</w:t>
        </w:r>
        <w:r w:rsidR="00C4482A">
          <w:rPr>
            <w:sz w:val="24"/>
          </w:rPr>
          <w:t>Origen</w:t>
        </w:r>
        <w:r w:rsidR="00C4482A" w:rsidRPr="00717BF2">
          <w:rPr>
            <w:sz w:val="24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8E" w:rsidRDefault="005C5D8E">
      <w:pPr>
        <w:spacing w:after="0" w:line="240" w:lineRule="auto"/>
      </w:pPr>
      <w:r>
        <w:separator/>
      </w:r>
    </w:p>
  </w:footnote>
  <w:footnote w:type="continuationSeparator" w:id="0">
    <w:p w:rsidR="005C5D8E" w:rsidRDefault="005C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formsDesign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5C5D8E"/>
    <w:rsid w:val="00717BF2"/>
    <w:rsid w:val="00886923"/>
    <w:rsid w:val="00975630"/>
    <w:rsid w:val="00C4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PlaceholderAutotext_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CB08-C161-43D4-B73C-24E98C28C56A}"/>
      </w:docPartPr>
      <w:docPartBody>
        <w:p w:rsidR="004E0958" w:rsidRDefault="006E1FB5" w:rsidP="006E1FB5">
          <w:pPr>
            <w:pStyle w:val="PlaceholderAutotext151"/>
          </w:pPr>
          <w:r w:rsidRPr="00717BF2">
            <w:rPr>
              <w:sz w:val="28"/>
            </w:rPr>
            <w:t>[descripcion]</w:t>
          </w:r>
        </w:p>
      </w:docPartBody>
    </w:docPart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6E1FB5" w:rsidP="006E1FB5">
          <w:pPr>
            <w:pStyle w:val="3D5D78F8AE534B31903DA7D62114DB691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Destino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6E1FB5" w:rsidP="006E1FB5">
          <w:pPr>
            <w:pStyle w:val="CCB3B36A20B945CAA1AA9350B925D0E11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Origen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9F3FC5C0E1547EA93B9F956091B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871C-957C-4FB2-8F69-E0427005C3B5}"/>
      </w:docPartPr>
      <w:docPartBody>
        <w:p w:rsidR="004E0958" w:rsidRDefault="006E1FB5" w:rsidP="006E1FB5">
          <w:pPr>
            <w:pStyle w:val="D9F3FC5C0E1547EA93B9F956091B90041"/>
          </w:pPr>
          <w:r w:rsidRPr="00717BF2">
            <w:rPr>
              <w:sz w:val="24"/>
            </w:rPr>
            <w:t>[nro_nota]</w:t>
          </w:r>
        </w:p>
      </w:docPartBody>
    </w:docPart>
    <w:docPart>
      <w:docPartPr>
        <w:name w:val="1E611A4E209249E3A66101BF812B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7ABC-F81B-400A-9613-CCE41AA64946}"/>
      </w:docPartPr>
      <w:docPartBody>
        <w:p w:rsidR="004E0958" w:rsidRDefault="006E1FB5" w:rsidP="006E1FB5">
          <w:pPr>
            <w:pStyle w:val="1E611A4E209249E3A66101BF812B22F81"/>
          </w:pPr>
          <w:r w:rsidRPr="00717BF2">
            <w:rPr>
              <w:sz w:val="24"/>
            </w:rPr>
            <w:t>[</w:t>
          </w:r>
          <w:r>
            <w:rPr>
              <w:sz w:val="24"/>
            </w:rPr>
            <w:t>XX/XX/XXXX</w:t>
          </w:r>
          <w:r w:rsidRPr="00717BF2">
            <w:rPr>
              <w:sz w:val="24"/>
            </w:rPr>
            <w:t>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32521D"/>
    <w:rsid w:val="004E0958"/>
    <w:rsid w:val="005558FD"/>
    <w:rsid w:val="006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6E1FB5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9F3FC5C0E1547EA93B9F956091B90041">
    <w:name w:val="D9F3FC5C0E1547EA93B9F956091B9004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1">
    <w:name w:val="3D5D78F8AE534B31903DA7D62114DB69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1">
    <w:name w:val="CCB3B36A20B945CAA1AA9350B925D0E1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1">
    <w:name w:val="1E611A4E209249E3A66101BF812B22F81"/>
    <w:rsid w:val="006E1FB5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1">
    <w:name w:val="PlaceholderAutotext_151"/>
    <w:rsid w:val="006E1FB5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Info003</cp:lastModifiedBy>
  <cp:revision>3</cp:revision>
  <dcterms:created xsi:type="dcterms:W3CDTF">2014-08-29T14:09:00Z</dcterms:created>
  <dcterms:modified xsi:type="dcterms:W3CDTF">2014-09-10T19:00:00Z</dcterms:modified>
</cp:coreProperties>
</file>